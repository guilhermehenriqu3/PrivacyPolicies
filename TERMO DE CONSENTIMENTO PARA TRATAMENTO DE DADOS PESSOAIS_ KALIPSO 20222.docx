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C58D" w14:textId="25E88E29" w:rsidR="00C14057" w:rsidRPr="00C14057" w:rsidRDefault="00C14057" w:rsidP="00C14057">
      <w:pPr>
        <w:spacing w:after="0"/>
        <w:ind w:left="720" w:firstLine="720"/>
        <w:jc w:val="center"/>
        <w:rPr>
          <w:rFonts w:ascii="Arial Nova" w:hAnsi="Arial Nova"/>
          <w:b/>
          <w:sz w:val="28"/>
          <w:szCs w:val="28"/>
        </w:rPr>
      </w:pPr>
      <w:r w:rsidRPr="00C14057">
        <w:rPr>
          <w:rFonts w:ascii="Arial Nova" w:hAnsi="Arial Nova"/>
          <w:b/>
          <w:sz w:val="28"/>
          <w:szCs w:val="28"/>
        </w:rPr>
        <w:t>TERMO DE CONSENTIMENTO PARA TRATAMENTO DE</w:t>
      </w:r>
    </w:p>
    <w:p w14:paraId="44213BEF" w14:textId="3E0DA312" w:rsidR="00C14057" w:rsidRPr="00C14057" w:rsidRDefault="00C14057" w:rsidP="00C14057">
      <w:pPr>
        <w:spacing w:after="0"/>
        <w:ind w:left="720" w:firstLine="720"/>
        <w:jc w:val="center"/>
        <w:rPr>
          <w:rFonts w:ascii="Arial Nova" w:hAnsi="Arial Nova"/>
          <w:b/>
          <w:sz w:val="28"/>
          <w:szCs w:val="28"/>
        </w:rPr>
      </w:pPr>
      <w:r w:rsidRPr="00C14057">
        <w:rPr>
          <w:rFonts w:ascii="Arial Nova" w:hAnsi="Arial Nova"/>
          <w:b/>
          <w:sz w:val="28"/>
          <w:szCs w:val="28"/>
        </w:rPr>
        <w:t>DADOS PESSOAIS</w:t>
      </w:r>
    </w:p>
    <w:p w14:paraId="791C5379" w14:textId="77777777" w:rsidR="00C14057" w:rsidRDefault="00C14057" w:rsidP="00C14057">
      <w:pPr>
        <w:jc w:val="both"/>
        <w:rPr>
          <w:rFonts w:ascii="Arial Nova" w:hAnsi="Arial Nova"/>
          <w:bCs/>
          <w:sz w:val="24"/>
          <w:szCs w:val="24"/>
        </w:rPr>
      </w:pPr>
    </w:p>
    <w:p w14:paraId="3D6AE63A" w14:textId="1F00B494" w:rsidR="00C14057" w:rsidRPr="00C14057" w:rsidRDefault="00C14057" w:rsidP="00C14057">
      <w:pPr>
        <w:jc w:val="both"/>
        <w:rPr>
          <w:rFonts w:ascii="Arial Nova" w:hAnsi="Arial Nova"/>
          <w:bCs/>
          <w:sz w:val="24"/>
          <w:szCs w:val="24"/>
        </w:rPr>
      </w:pPr>
      <w:r w:rsidRPr="00C14057">
        <w:rPr>
          <w:rFonts w:ascii="Arial Nova" w:hAnsi="Arial Nova"/>
          <w:bCs/>
          <w:sz w:val="24"/>
          <w:szCs w:val="24"/>
        </w:rPr>
        <w:t>Pelo presente Termo de Consentimento para Tratamento de Dados Pessoais e e</w:t>
      </w:r>
      <w:r w:rsidRPr="00C14057">
        <w:rPr>
          <w:rFonts w:ascii="Arial Nova" w:hAnsi="Arial Nova"/>
          <w:sz w:val="24"/>
          <w:szCs w:val="24"/>
        </w:rPr>
        <w:t>m conformidade com a Lei nº 13.790/18 - Lei Geral de Proteção de Dados Pessoais/LGPD</w:t>
      </w:r>
      <w:r w:rsidRPr="00C14057">
        <w:rPr>
          <w:rFonts w:ascii="Arial Nova" w:hAnsi="Arial Nova"/>
          <w:bCs/>
          <w:sz w:val="24"/>
          <w:szCs w:val="24"/>
        </w:rPr>
        <w:t>;  D</w:t>
      </w:r>
      <w:r w:rsidRPr="00C14057">
        <w:rPr>
          <w:rFonts w:ascii="Arial Nova" w:hAnsi="Arial Nova"/>
          <w:sz w:val="24"/>
          <w:szCs w:val="24"/>
        </w:rPr>
        <w:t xml:space="preserve">oravante designado </w:t>
      </w:r>
      <w:r w:rsidRPr="00C14057">
        <w:rPr>
          <w:rFonts w:ascii="Arial Nova" w:hAnsi="Arial Nova"/>
          <w:b/>
          <w:bCs/>
          <w:sz w:val="24"/>
          <w:szCs w:val="24"/>
        </w:rPr>
        <w:t>TITULAR</w:t>
      </w:r>
      <w:r w:rsidRPr="00C14057">
        <w:rPr>
          <w:rFonts w:ascii="Arial Nova" w:hAnsi="Arial Nova"/>
          <w:sz w:val="24"/>
          <w:szCs w:val="24"/>
        </w:rPr>
        <w:t xml:space="preserve">, concorda, de maneira livre, informada e inequívoca, com o tratamento de seus dados pessoais, para as finalidades aqui delineadas, pela </w:t>
      </w:r>
      <w:r w:rsidRPr="00C14057">
        <w:rPr>
          <w:rStyle w:val="normaltextrun"/>
          <w:rFonts w:ascii="Arial Nova" w:hAnsi="Arial Nova"/>
          <w:b/>
          <w:bCs/>
          <w:sz w:val="24"/>
          <w:szCs w:val="24"/>
        </w:rPr>
        <w:t>KALIPSO EQUIPAMENTOS INDIVIDUAIS DE PROTEÇÃO LTDA.</w:t>
      </w:r>
      <w:r w:rsidRPr="00C14057">
        <w:rPr>
          <w:rStyle w:val="normaltextrun"/>
          <w:rFonts w:ascii="Arial Nova" w:hAnsi="Arial Nova"/>
          <w:sz w:val="24"/>
          <w:szCs w:val="24"/>
        </w:rPr>
        <w:t>,</w:t>
      </w:r>
      <w:r w:rsidRPr="00C14057">
        <w:rPr>
          <w:rStyle w:val="normaltextrun"/>
          <w:rFonts w:ascii="Arial Nova" w:hAnsi="Arial Nova"/>
          <w:bCs/>
          <w:sz w:val="24"/>
          <w:szCs w:val="24"/>
        </w:rPr>
        <w:t xml:space="preserve"> pessoa jurídica de direito privado, inscrita no CNPJ/MF sob o nº 00.204.589/0001-40, com sede na Alameda Segundo Sargento Nevio Baracho dos Santos, 481, Parque Novo Mundo, São Paulo, SP, CEP 02.180-090, neste ato representada na forma do seu Contrato Social, </w:t>
      </w:r>
      <w:r w:rsidRPr="00C14057">
        <w:rPr>
          <w:rFonts w:ascii="Arial Nova" w:hAnsi="Arial Nova"/>
          <w:sz w:val="24"/>
          <w:szCs w:val="24"/>
        </w:rPr>
        <w:t xml:space="preserve">doravante denominada </w:t>
      </w:r>
      <w:r w:rsidRPr="00C14057">
        <w:rPr>
          <w:rFonts w:ascii="Arial Nova" w:hAnsi="Arial Nova"/>
          <w:b/>
          <w:bCs/>
          <w:sz w:val="24"/>
          <w:szCs w:val="24"/>
        </w:rPr>
        <w:t>CONTROLADORA.</w:t>
      </w:r>
    </w:p>
    <w:p w14:paraId="610AED89" w14:textId="77777777" w:rsidR="00C14057" w:rsidRPr="00C14057" w:rsidRDefault="00C14057" w:rsidP="00C14057">
      <w:pPr>
        <w:jc w:val="both"/>
        <w:rPr>
          <w:rFonts w:ascii="Arial Nova" w:hAnsi="Arial Nova"/>
          <w:sz w:val="24"/>
          <w:szCs w:val="24"/>
        </w:rPr>
      </w:pPr>
      <w:r w:rsidRPr="00C14057">
        <w:rPr>
          <w:rFonts w:ascii="Arial Nova" w:hAnsi="Arial Nova"/>
          <w:sz w:val="24"/>
          <w:szCs w:val="24"/>
        </w:rPr>
        <w:t xml:space="preserve">Ao assinar o presente termo, o </w:t>
      </w:r>
      <w:r w:rsidRPr="00C14057">
        <w:rPr>
          <w:rFonts w:ascii="Arial Nova" w:hAnsi="Arial Nova"/>
          <w:b/>
          <w:bCs/>
          <w:sz w:val="24"/>
          <w:szCs w:val="24"/>
        </w:rPr>
        <w:t>TITULAR,</w:t>
      </w:r>
      <w:r w:rsidRPr="00C14057">
        <w:rPr>
          <w:rFonts w:ascii="Arial Nova" w:hAnsi="Arial Nova"/>
          <w:sz w:val="24"/>
          <w:szCs w:val="24"/>
        </w:rPr>
        <w:t xml:space="preserve"> consente e concorda que a </w:t>
      </w:r>
      <w:r w:rsidRPr="00C14057">
        <w:rPr>
          <w:rFonts w:ascii="Arial Nova" w:hAnsi="Arial Nova"/>
          <w:b/>
          <w:bCs/>
          <w:sz w:val="24"/>
          <w:szCs w:val="24"/>
        </w:rPr>
        <w:t>CONTROLADORA</w:t>
      </w:r>
      <w:r w:rsidRPr="00C14057">
        <w:rPr>
          <w:rFonts w:ascii="Arial Nova" w:hAnsi="Arial Nova"/>
          <w:sz w:val="24"/>
          <w:szCs w:val="24"/>
        </w:rPr>
        <w:t>, tome decisões referentes ao tratamento de seus dados pessoais, bem como realizar 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35C9570B" w14:textId="77777777" w:rsidR="00C14057" w:rsidRPr="00C14057" w:rsidRDefault="00C14057" w:rsidP="00C14057">
      <w:pPr>
        <w:jc w:val="both"/>
        <w:rPr>
          <w:rFonts w:ascii="Arial Nova" w:hAnsi="Arial Nova"/>
          <w:b/>
          <w:bCs/>
          <w:sz w:val="24"/>
          <w:szCs w:val="24"/>
          <w:u w:val="single"/>
        </w:rPr>
      </w:pPr>
      <w:r w:rsidRPr="00C14057">
        <w:rPr>
          <w:rFonts w:ascii="Arial Nova" w:hAnsi="Arial Nova"/>
          <w:b/>
          <w:bCs/>
          <w:sz w:val="24"/>
          <w:szCs w:val="24"/>
          <w:u w:val="single"/>
        </w:rPr>
        <w:t>CLÁUSULA PRIMEIRA: DOS DADOS PESSOAIS</w:t>
      </w:r>
    </w:p>
    <w:p w14:paraId="081D09E8" w14:textId="77777777" w:rsidR="00C14057" w:rsidRPr="00C14057" w:rsidRDefault="00C14057" w:rsidP="00C14057">
      <w:pPr>
        <w:jc w:val="both"/>
        <w:rPr>
          <w:rFonts w:ascii="Arial Nova" w:hAnsi="Arial Nova"/>
          <w:sz w:val="24"/>
          <w:szCs w:val="24"/>
        </w:rPr>
      </w:pPr>
      <w:r w:rsidRPr="00C14057">
        <w:rPr>
          <w:rFonts w:ascii="Arial Nova" w:hAnsi="Arial Nova"/>
          <w:sz w:val="24"/>
          <w:szCs w:val="24"/>
        </w:rPr>
        <w:t xml:space="preserve">O </w:t>
      </w:r>
      <w:r w:rsidRPr="00C14057">
        <w:rPr>
          <w:rFonts w:ascii="Arial Nova" w:hAnsi="Arial Nova"/>
          <w:b/>
          <w:bCs/>
          <w:sz w:val="24"/>
          <w:szCs w:val="24"/>
        </w:rPr>
        <w:t>TITULAR</w:t>
      </w:r>
      <w:r w:rsidRPr="00C14057">
        <w:rPr>
          <w:rFonts w:ascii="Arial Nova" w:hAnsi="Arial Nova"/>
          <w:sz w:val="24"/>
          <w:szCs w:val="24"/>
        </w:rPr>
        <w:t xml:space="preserve"> autoriza a </w:t>
      </w:r>
      <w:r w:rsidRPr="00C14057">
        <w:rPr>
          <w:rFonts w:ascii="Arial Nova" w:hAnsi="Arial Nova"/>
          <w:b/>
          <w:bCs/>
          <w:sz w:val="24"/>
          <w:szCs w:val="24"/>
        </w:rPr>
        <w:t>CONTROLADORA</w:t>
      </w:r>
      <w:r w:rsidRPr="00C14057">
        <w:rPr>
          <w:rFonts w:ascii="Arial Nova" w:hAnsi="Arial Nova"/>
          <w:sz w:val="24"/>
          <w:szCs w:val="24"/>
        </w:rPr>
        <w:t>, a realizar o tratamento, ou seja, a utilizar, quando necessário, seus dados pessoais e sensíveis, a seguir relacionados.</w:t>
      </w:r>
    </w:p>
    <w:p w14:paraId="0AFF219C"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Nome completo;</w:t>
      </w:r>
    </w:p>
    <w:p w14:paraId="78B923F4"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Estado civil;</w:t>
      </w:r>
    </w:p>
    <w:p w14:paraId="71A53003"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Nacionalidade;</w:t>
      </w:r>
    </w:p>
    <w:p w14:paraId="692FE457"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Profissão;</w:t>
      </w:r>
    </w:p>
    <w:p w14:paraId="6D57C42E"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RG;</w:t>
      </w:r>
    </w:p>
    <w:p w14:paraId="5B0E0C19"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CPF;</w:t>
      </w:r>
    </w:p>
    <w:p w14:paraId="44F310CB"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Endereço;</w:t>
      </w:r>
    </w:p>
    <w:p w14:paraId="3BD8234C"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Telefone fixo e celular;</w:t>
      </w:r>
    </w:p>
    <w:p w14:paraId="6DCEF57F"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E-mail;</w:t>
      </w:r>
    </w:p>
    <w:p w14:paraId="37ACEFA4"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Data de Nascimento;</w:t>
      </w:r>
    </w:p>
    <w:p w14:paraId="00722CA4" w14:textId="77777777" w:rsidR="00C14057" w:rsidRPr="00C14057" w:rsidRDefault="00C14057" w:rsidP="00C14057">
      <w:pPr>
        <w:pStyle w:val="PargrafodaLista"/>
        <w:numPr>
          <w:ilvl w:val="0"/>
          <w:numId w:val="16"/>
        </w:numPr>
        <w:spacing w:after="0" w:line="240" w:lineRule="auto"/>
        <w:jc w:val="both"/>
        <w:rPr>
          <w:rFonts w:ascii="Arial Nova" w:hAnsi="Arial Nova"/>
          <w:sz w:val="24"/>
          <w:szCs w:val="24"/>
        </w:rPr>
      </w:pPr>
      <w:r w:rsidRPr="00C14057">
        <w:rPr>
          <w:rFonts w:ascii="Arial Nova" w:hAnsi="Arial Nova"/>
          <w:sz w:val="24"/>
          <w:szCs w:val="24"/>
        </w:rPr>
        <w:t xml:space="preserve">Empresa Atual e Cargo;  </w:t>
      </w:r>
    </w:p>
    <w:p w14:paraId="31914DFD" w14:textId="77777777" w:rsidR="00C14057" w:rsidRDefault="00C14057" w:rsidP="00C14057">
      <w:pPr>
        <w:jc w:val="both"/>
        <w:rPr>
          <w:rFonts w:ascii="Arial Nova" w:hAnsi="Arial Nova"/>
          <w:b/>
          <w:bCs/>
          <w:sz w:val="24"/>
          <w:szCs w:val="24"/>
          <w:u w:val="single"/>
        </w:rPr>
      </w:pPr>
    </w:p>
    <w:p w14:paraId="503A6B9F" w14:textId="42938CE7" w:rsidR="00C14057" w:rsidRPr="00C14057" w:rsidRDefault="00C14057" w:rsidP="00C14057">
      <w:pPr>
        <w:jc w:val="both"/>
        <w:rPr>
          <w:rFonts w:ascii="Arial Nova" w:hAnsi="Arial Nova"/>
          <w:b/>
          <w:bCs/>
          <w:sz w:val="24"/>
          <w:szCs w:val="24"/>
          <w:u w:val="single"/>
        </w:rPr>
      </w:pPr>
      <w:r w:rsidRPr="00C14057">
        <w:rPr>
          <w:rFonts w:ascii="Arial Nova" w:hAnsi="Arial Nova"/>
          <w:b/>
          <w:bCs/>
          <w:sz w:val="24"/>
          <w:szCs w:val="24"/>
          <w:u w:val="single"/>
        </w:rPr>
        <w:t>CLÁUSULA SEGUNDA: FINALIDADE DO TRATAMENTO DOS DADOS</w:t>
      </w:r>
    </w:p>
    <w:p w14:paraId="6C3FA5ED" w14:textId="77777777" w:rsidR="00C14057" w:rsidRPr="00C14057" w:rsidRDefault="00C14057" w:rsidP="00C14057">
      <w:pPr>
        <w:jc w:val="both"/>
        <w:rPr>
          <w:rFonts w:ascii="Arial Nova" w:hAnsi="Arial Nova"/>
          <w:sz w:val="24"/>
          <w:szCs w:val="24"/>
        </w:rPr>
      </w:pPr>
      <w:r w:rsidRPr="00C14057">
        <w:rPr>
          <w:rFonts w:ascii="Arial Nova" w:hAnsi="Arial Nova"/>
          <w:sz w:val="24"/>
          <w:szCs w:val="24"/>
        </w:rPr>
        <w:t xml:space="preserve">O </w:t>
      </w:r>
      <w:r w:rsidRPr="00C14057">
        <w:rPr>
          <w:rFonts w:ascii="Arial Nova" w:hAnsi="Arial Nova"/>
          <w:b/>
          <w:bCs/>
          <w:sz w:val="24"/>
          <w:szCs w:val="24"/>
        </w:rPr>
        <w:t>TITULAR</w:t>
      </w:r>
      <w:r w:rsidRPr="00C14057">
        <w:rPr>
          <w:rFonts w:ascii="Arial Nova" w:hAnsi="Arial Nova"/>
          <w:sz w:val="24"/>
          <w:szCs w:val="24"/>
        </w:rPr>
        <w:t xml:space="preserve"> concorda com o tratamento dos dados pessoais mencionados na cláusula primeira, para as seguintes finalidades:</w:t>
      </w:r>
    </w:p>
    <w:p w14:paraId="406572D5" w14:textId="77777777" w:rsidR="00C14057" w:rsidRPr="00C14057" w:rsidRDefault="00C14057" w:rsidP="00C14057">
      <w:pPr>
        <w:pStyle w:val="NormalWeb"/>
        <w:jc w:val="both"/>
        <w:rPr>
          <w:rFonts w:ascii="Arial Nova" w:hAnsi="Arial Nova"/>
        </w:rPr>
      </w:pPr>
      <w:r w:rsidRPr="00C14057">
        <w:rPr>
          <w:rStyle w:val="Forte"/>
          <w:rFonts w:ascii="Arial Nova" w:hAnsi="Arial Nova"/>
        </w:rPr>
        <w:t>Dado(s) Pessoal(is):</w:t>
      </w:r>
      <w:r w:rsidRPr="00C14057">
        <w:rPr>
          <w:rFonts w:ascii="Arial Nova" w:hAnsi="Arial Nova"/>
        </w:rPr>
        <w:t> Informação relacionada a pessoa natural identificada ou identificável, sendo considerada identificável aquela que possa ser identificada, direta ou indiretamente, em razão de um ou mais dados, como, por exemplo, uma localização, uma identidade física, genética, econômica, dentre outros.</w:t>
      </w:r>
    </w:p>
    <w:p w14:paraId="0EF32F25" w14:textId="77777777" w:rsidR="00C14057" w:rsidRPr="00C14057" w:rsidRDefault="00C14057" w:rsidP="00C14057">
      <w:pPr>
        <w:pStyle w:val="NormalWeb"/>
        <w:jc w:val="both"/>
        <w:rPr>
          <w:rFonts w:ascii="Arial Nova" w:hAnsi="Arial Nova"/>
        </w:rPr>
      </w:pPr>
      <w:r w:rsidRPr="00C14057">
        <w:rPr>
          <w:rStyle w:val="Forte"/>
          <w:rFonts w:ascii="Arial Nova" w:hAnsi="Arial Nova"/>
        </w:rPr>
        <w:t>Banco de Dados:</w:t>
      </w:r>
      <w:r w:rsidRPr="00C14057">
        <w:rPr>
          <w:rFonts w:ascii="Arial Nova" w:hAnsi="Arial Nova"/>
        </w:rPr>
        <w:t> Conjunto estruturado de dados pessoais, estabelecido em um ou em vários locais, em suporte eletrônico ou físico.</w:t>
      </w:r>
    </w:p>
    <w:p w14:paraId="74F75E56" w14:textId="77777777" w:rsidR="00C14057" w:rsidRDefault="00C14057" w:rsidP="00C14057">
      <w:pPr>
        <w:pStyle w:val="NormalWeb"/>
        <w:jc w:val="both"/>
        <w:rPr>
          <w:rStyle w:val="Forte"/>
          <w:rFonts w:ascii="Arial Nova" w:hAnsi="Arial Nova"/>
        </w:rPr>
      </w:pPr>
    </w:p>
    <w:p w14:paraId="62635CEB" w14:textId="77777777" w:rsidR="00C14057" w:rsidRDefault="00C14057" w:rsidP="00C14057">
      <w:pPr>
        <w:pStyle w:val="NormalWeb"/>
        <w:jc w:val="both"/>
        <w:rPr>
          <w:rStyle w:val="Forte"/>
          <w:rFonts w:ascii="Arial Nova" w:hAnsi="Arial Nova"/>
        </w:rPr>
      </w:pPr>
    </w:p>
    <w:p w14:paraId="22646926" w14:textId="18F0853B" w:rsidR="00C14057" w:rsidRPr="00C14057" w:rsidRDefault="00C14057" w:rsidP="00C14057">
      <w:pPr>
        <w:pStyle w:val="NormalWeb"/>
        <w:jc w:val="both"/>
        <w:rPr>
          <w:rFonts w:ascii="Arial Nova" w:hAnsi="Arial Nova"/>
        </w:rPr>
      </w:pPr>
      <w:r w:rsidRPr="00C14057">
        <w:rPr>
          <w:rStyle w:val="Forte"/>
          <w:rFonts w:ascii="Arial Nova" w:hAnsi="Arial Nova"/>
        </w:rPr>
        <w:t>Titular dos Dados Pessoais</w:t>
      </w:r>
      <w:r w:rsidRPr="00C14057">
        <w:rPr>
          <w:rFonts w:ascii="Arial Nova" w:hAnsi="Arial Nova"/>
        </w:rPr>
        <w:t>: Pessoa natural a quem se referem os dados pessoais que são objeto de tratamento.</w:t>
      </w:r>
    </w:p>
    <w:p w14:paraId="01228DF5" w14:textId="77777777" w:rsidR="00C14057" w:rsidRPr="00C14057" w:rsidRDefault="00C14057" w:rsidP="00C14057">
      <w:pPr>
        <w:pStyle w:val="NormalWeb"/>
        <w:jc w:val="both"/>
        <w:rPr>
          <w:rFonts w:ascii="Arial Nova" w:hAnsi="Arial Nova"/>
        </w:rPr>
      </w:pPr>
      <w:r w:rsidRPr="00C14057">
        <w:rPr>
          <w:rStyle w:val="Forte"/>
          <w:rFonts w:ascii="Arial Nova" w:hAnsi="Arial Nova"/>
        </w:rPr>
        <w:t>Controladora</w:t>
      </w:r>
      <w:r w:rsidRPr="00C14057">
        <w:rPr>
          <w:rFonts w:ascii="Arial Nova" w:hAnsi="Arial Nova"/>
        </w:rPr>
        <w:t>: Pessoa natural ou jurídica, de direito público ou privado, a quem competem as decisões referentes ao tratamento de dados pessoais.</w:t>
      </w:r>
    </w:p>
    <w:p w14:paraId="25AC977E" w14:textId="77777777" w:rsidR="00C14057" w:rsidRPr="00C14057" w:rsidRDefault="00C14057" w:rsidP="00C14057">
      <w:pPr>
        <w:pStyle w:val="NormalWeb"/>
        <w:jc w:val="both"/>
        <w:rPr>
          <w:rFonts w:ascii="Arial Nova" w:hAnsi="Arial Nova"/>
        </w:rPr>
      </w:pPr>
      <w:r w:rsidRPr="00C14057">
        <w:rPr>
          <w:rStyle w:val="Forte"/>
          <w:rFonts w:ascii="Arial Nova" w:hAnsi="Arial Nova"/>
        </w:rPr>
        <w:t>Operadora</w:t>
      </w:r>
      <w:r w:rsidRPr="00C14057">
        <w:rPr>
          <w:rFonts w:ascii="Arial Nova" w:hAnsi="Arial Nova"/>
        </w:rPr>
        <w:t>: Pessoa natural ou jurídica, de direito público ou privado, que realiza o tratamento de dados pessoais em nome da Controladora, incluindo as empresas franqueadas.</w:t>
      </w:r>
    </w:p>
    <w:p w14:paraId="693C8C0C" w14:textId="77777777" w:rsidR="00C14057" w:rsidRPr="00C14057" w:rsidRDefault="00C14057" w:rsidP="00C14057">
      <w:pPr>
        <w:pStyle w:val="NormalWeb"/>
        <w:jc w:val="both"/>
        <w:rPr>
          <w:rFonts w:ascii="Arial Nova" w:hAnsi="Arial Nova"/>
        </w:rPr>
      </w:pPr>
      <w:r w:rsidRPr="00C14057">
        <w:rPr>
          <w:rStyle w:val="Forte"/>
          <w:rFonts w:ascii="Arial Nova" w:hAnsi="Arial Nova"/>
        </w:rPr>
        <w:t>Encarregado</w:t>
      </w:r>
      <w:r w:rsidRPr="00C14057">
        <w:rPr>
          <w:rFonts w:ascii="Arial Nova" w:hAnsi="Arial Nova"/>
        </w:rPr>
        <w:t>: Pessoa natural ou jurídica que será designada pela Controladora para atuar como canal de comunicação entre ela e os titulares dos dados ou, ainda, entre ela e a Autoridade Nacional de Proteção de Dados.</w:t>
      </w:r>
    </w:p>
    <w:p w14:paraId="52D59471" w14:textId="77777777" w:rsidR="00C14057" w:rsidRPr="00C14057" w:rsidRDefault="00C14057" w:rsidP="00C14057">
      <w:pPr>
        <w:pStyle w:val="NormalWeb"/>
        <w:jc w:val="both"/>
        <w:rPr>
          <w:rFonts w:ascii="Arial Nova" w:hAnsi="Arial Nova"/>
        </w:rPr>
      </w:pPr>
      <w:r w:rsidRPr="00C14057">
        <w:rPr>
          <w:rStyle w:val="Forte"/>
          <w:rFonts w:ascii="Arial Nova" w:hAnsi="Arial Nova"/>
        </w:rPr>
        <w:t>Tratamento de Dados Pessoais</w:t>
      </w:r>
      <w:r w:rsidRPr="00C14057">
        <w:rPr>
          <w:rFonts w:ascii="Arial Nova" w:hAnsi="Arial Nova"/>
        </w:rPr>
        <w:t>: Operação realizada com dados pessoais, a saber: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66ACA0BE" w14:textId="77777777" w:rsidR="00C14057" w:rsidRPr="00C14057" w:rsidRDefault="00C14057" w:rsidP="00C14057">
      <w:pPr>
        <w:pStyle w:val="NormalWeb"/>
        <w:jc w:val="both"/>
        <w:rPr>
          <w:rFonts w:ascii="Arial Nova" w:hAnsi="Arial Nova"/>
        </w:rPr>
      </w:pPr>
      <w:r w:rsidRPr="00C14057">
        <w:rPr>
          <w:rStyle w:val="Forte"/>
          <w:rFonts w:ascii="Arial Nova" w:hAnsi="Arial Nova"/>
        </w:rPr>
        <w:t>Consentimento</w:t>
      </w:r>
      <w:r w:rsidRPr="00C14057">
        <w:rPr>
          <w:rFonts w:ascii="Arial Nova" w:hAnsi="Arial Nova"/>
        </w:rPr>
        <w:t>: Manifestação livre, informada e inequívoca pela qual o Titular concorda com o tratamento de seus dados pessoais para a finalidade previamente comunicada.</w:t>
      </w:r>
    </w:p>
    <w:p w14:paraId="079F963B" w14:textId="77777777" w:rsidR="00C14057" w:rsidRPr="00C14057" w:rsidRDefault="00C14057" w:rsidP="00C14057">
      <w:pPr>
        <w:pStyle w:val="NormalWeb"/>
        <w:jc w:val="both"/>
        <w:rPr>
          <w:rFonts w:ascii="Arial Nova" w:hAnsi="Arial Nova"/>
        </w:rPr>
      </w:pPr>
      <w:r w:rsidRPr="00C14057">
        <w:rPr>
          <w:rStyle w:val="Forte"/>
          <w:rFonts w:ascii="Arial Nova" w:hAnsi="Arial Nova"/>
        </w:rPr>
        <w:t>Eliminação</w:t>
      </w:r>
      <w:r w:rsidRPr="00C14057">
        <w:rPr>
          <w:rFonts w:ascii="Arial Nova" w:hAnsi="Arial Nova"/>
        </w:rPr>
        <w:t>: Exclusão de dado ou de conjunto de dados armazenados em banco de dados, independentemente do procedimento empregado.</w:t>
      </w:r>
    </w:p>
    <w:p w14:paraId="10531CEB" w14:textId="77777777" w:rsidR="00C14057" w:rsidRPr="00C14057" w:rsidRDefault="00C14057" w:rsidP="00C14057">
      <w:pPr>
        <w:pStyle w:val="NormalWeb"/>
        <w:jc w:val="both"/>
        <w:rPr>
          <w:rFonts w:ascii="Arial Nova" w:hAnsi="Arial Nova"/>
        </w:rPr>
      </w:pPr>
      <w:r w:rsidRPr="00C14057">
        <w:rPr>
          <w:rStyle w:val="Forte"/>
          <w:rFonts w:ascii="Arial Nova" w:hAnsi="Arial Nova"/>
        </w:rPr>
        <w:t>Uso compartilhado de dados</w:t>
      </w:r>
      <w:r w:rsidRPr="00C14057">
        <w:rPr>
          <w:rFonts w:ascii="Arial Nova" w:hAnsi="Arial Nova"/>
        </w:rPr>
        <w:t>: Comunicação, difusão, transferência, interconexão de dados pessoais ou tratamento compartilhado de bancos de dados pessoais por órgãos e entidades públicos no cumprimento de suas competências legais, ou entre esses e entes privados, reciprocamente, com autorização específica, para uma ou mais modalidades de tratamento permitidas por esses entes públicos, ou entre entes privados.</w:t>
      </w:r>
    </w:p>
    <w:p w14:paraId="5F8921C9" w14:textId="4A79CB84" w:rsidR="00C14057" w:rsidRPr="00C14057" w:rsidRDefault="00C14057" w:rsidP="00C14057">
      <w:pPr>
        <w:pStyle w:val="Ttulo3"/>
        <w:spacing w:before="0"/>
        <w:jc w:val="both"/>
        <w:rPr>
          <w:rFonts w:ascii="Arial Nova" w:hAnsi="Arial Nova" w:cs="Segoe UI"/>
          <w:b/>
          <w:bCs/>
          <w:caps/>
          <w:color w:val="auto"/>
        </w:rPr>
      </w:pPr>
      <w:r w:rsidRPr="00C14057">
        <w:rPr>
          <w:rFonts w:ascii="Arial Nova" w:hAnsi="Arial Nova" w:cs="Segoe UI"/>
          <w:b/>
          <w:bCs/>
          <w:caps/>
          <w:color w:val="auto"/>
        </w:rPr>
        <w:t>DADOS DE INFORMAÇÕES GERAIS</w:t>
      </w:r>
    </w:p>
    <w:p w14:paraId="2AE201A0" w14:textId="2AA9D80B" w:rsidR="00C14057" w:rsidRPr="00C14057" w:rsidRDefault="00C14057" w:rsidP="00C14057">
      <w:pPr>
        <w:pStyle w:val="NormalWeb"/>
        <w:jc w:val="both"/>
        <w:rPr>
          <w:rFonts w:ascii="Arial Nova" w:hAnsi="Arial Nova" w:cs="Segoe UI"/>
        </w:rPr>
      </w:pPr>
      <w:r w:rsidRPr="00C14057">
        <w:rPr>
          <w:rFonts w:ascii="Arial Nova" w:hAnsi="Arial Nova" w:cs="Segoe UI"/>
        </w:rPr>
        <w:t>O Site coleta um conjunto de dados e informações gerais quando um sistema automatizado os acessa. Os dados coletados podem ser: os tipos de navegadores e versões utilizadas; o sistema operacional utilizado pelo sistema de acesso, número de série, rede e fluxo de interações; o site a partir do qual um sistema de acesso chega aos Sites; informações analíticas sobre local, data e hora de acesso; endereço de Internet (endereço IP); provedor de acesso à Internet do sistema de acesso; e quaisquer outros dados e informações que podem ser usados em caso de ataques aos nossos sistemas de tecnologia da informação.</w:t>
      </w:r>
    </w:p>
    <w:p w14:paraId="3B65164A" w14:textId="77777777" w:rsidR="00C14057" w:rsidRPr="00C14057" w:rsidRDefault="00C14057" w:rsidP="00C14057">
      <w:pPr>
        <w:pStyle w:val="NormalWeb"/>
        <w:jc w:val="both"/>
        <w:rPr>
          <w:rFonts w:ascii="Arial Nova" w:hAnsi="Arial Nova" w:cs="Segoe UI"/>
        </w:rPr>
      </w:pPr>
      <w:r w:rsidRPr="00C14057">
        <w:rPr>
          <w:rFonts w:ascii="Arial Nova" w:hAnsi="Arial Nova" w:cs="Segoe UI"/>
        </w:rPr>
        <w:t>As informações serão necessárias para: entregar o conteúdo do Site corretamente; otimizar o conteúdo do Site, bem como para as finalidades previstas no Item 3; garantir a viabilidade a longo prazo dos nossos sistemas de tecnologia da informação e tecnologia do Site; fornecer às autoridades as informações necessárias para o caso de invasões ou ciberataques.</w:t>
      </w:r>
    </w:p>
    <w:p w14:paraId="5119635A" w14:textId="77777777" w:rsidR="00C14057" w:rsidRDefault="00C14057" w:rsidP="00C14057">
      <w:pPr>
        <w:pStyle w:val="NormalWeb"/>
        <w:jc w:val="both"/>
        <w:rPr>
          <w:rFonts w:ascii="Arial Nova" w:hAnsi="Arial Nova" w:cs="Segoe UI"/>
        </w:rPr>
      </w:pPr>
      <w:r w:rsidRPr="00C14057">
        <w:rPr>
          <w:rFonts w:ascii="Arial Nova" w:hAnsi="Arial Nova" w:cs="Segoe UI"/>
        </w:rPr>
        <w:t xml:space="preserve">O Site pode realizar uso de Cookies, os quais correspondem a arquivos de texto armazenados em um sistema de computador através de um navegador da Internet e são </w:t>
      </w:r>
    </w:p>
    <w:p w14:paraId="23657EFD" w14:textId="77777777" w:rsidR="00C14057" w:rsidRDefault="00C14057" w:rsidP="00C14057">
      <w:pPr>
        <w:pStyle w:val="NormalWeb"/>
        <w:jc w:val="both"/>
        <w:rPr>
          <w:rFonts w:ascii="Arial Nova" w:hAnsi="Arial Nova" w:cs="Segoe UI"/>
        </w:rPr>
      </w:pPr>
    </w:p>
    <w:p w14:paraId="3CDB639C" w14:textId="77777777" w:rsidR="00C14057" w:rsidRDefault="00C14057" w:rsidP="00C14057">
      <w:pPr>
        <w:pStyle w:val="NormalWeb"/>
        <w:jc w:val="both"/>
        <w:rPr>
          <w:rFonts w:ascii="Arial Nova" w:hAnsi="Arial Nova" w:cs="Segoe UI"/>
        </w:rPr>
      </w:pPr>
    </w:p>
    <w:p w14:paraId="3014F372" w14:textId="07C5730D" w:rsidR="00C14057" w:rsidRPr="00C14057" w:rsidRDefault="00C14057" w:rsidP="00C14057">
      <w:pPr>
        <w:pStyle w:val="NormalWeb"/>
        <w:jc w:val="both"/>
        <w:rPr>
          <w:rFonts w:ascii="Arial Nova" w:hAnsi="Arial Nova" w:cs="Segoe UI"/>
        </w:rPr>
      </w:pPr>
      <w:r w:rsidRPr="00C14057">
        <w:rPr>
          <w:rFonts w:ascii="Arial Nova" w:hAnsi="Arial Nova" w:cs="Segoe UI"/>
        </w:rPr>
        <w:t>usados para recordar informações sobre seus visitantes, e de web beacons, usados para contabilizar visitas, entender e avaliar a performance de campanhas de marketing, além de determinar se você abriu ou não um e-mail enviado.</w:t>
      </w:r>
    </w:p>
    <w:p w14:paraId="2ECC18BC" w14:textId="77777777" w:rsidR="00C14057" w:rsidRPr="00C14057" w:rsidRDefault="00C14057" w:rsidP="00C14057">
      <w:pPr>
        <w:pStyle w:val="NormalWeb"/>
        <w:jc w:val="both"/>
        <w:rPr>
          <w:rFonts w:ascii="Arial Nova" w:hAnsi="Arial Nova" w:cs="Segoe UI"/>
        </w:rPr>
      </w:pPr>
      <w:r w:rsidRPr="00C14057">
        <w:rPr>
          <w:rFonts w:ascii="Arial Nova" w:hAnsi="Arial Nova" w:cs="Segoe UI"/>
        </w:rPr>
        <w:t>A cada visita ao Site serão armazenados temporariamente ou de forma definitiva no equipamento.</w:t>
      </w:r>
    </w:p>
    <w:p w14:paraId="66DDA03D" w14:textId="77777777" w:rsidR="00C14057" w:rsidRPr="00C14057" w:rsidRDefault="00C14057" w:rsidP="00C14057">
      <w:pPr>
        <w:pStyle w:val="NormalWeb"/>
        <w:jc w:val="both"/>
        <w:rPr>
          <w:rFonts w:ascii="Arial Nova" w:hAnsi="Arial Nova" w:cs="Segoe UI"/>
        </w:rPr>
      </w:pPr>
      <w:r w:rsidRPr="00C14057">
        <w:rPr>
          <w:rFonts w:ascii="Arial Nova" w:hAnsi="Arial Nova" w:cs="Segoe UI"/>
        </w:rPr>
        <w:t>Os cookies poderão ser utilizados pelo Site para reconhecimento e rastreamento de acessos, personalizar a sua experiência no Site em visitas subsequentes e, ainda, para o envio de anúncios.</w:t>
      </w:r>
    </w:p>
    <w:p w14:paraId="5F5929FC" w14:textId="77777777" w:rsidR="00C14057" w:rsidRPr="00C14057" w:rsidRDefault="00C14057" w:rsidP="00C14057">
      <w:pPr>
        <w:pStyle w:val="NormalWeb"/>
        <w:jc w:val="both"/>
        <w:rPr>
          <w:rFonts w:ascii="Arial Nova" w:hAnsi="Arial Nova" w:cs="Segoe UI"/>
        </w:rPr>
      </w:pPr>
      <w:r w:rsidRPr="00C14057">
        <w:rPr>
          <w:rFonts w:ascii="Arial Nova" w:hAnsi="Arial Nova" w:cs="Segoe UI"/>
        </w:rPr>
        <w:t>Ademais, ao acessar ou se logar por meio de um serviço de mídia social (Facebook, Instagram, dentre outros) pode-se registrar seu ID de usuário e/ou o nome de usuário associado ao serviço de mídia social e, nesse caso, podem ser coletadas quaisquer informações ou conteúdos que o usuário classificou como pública, por exemplo, a foto de perfil, endereço de e-mail, localização, listas de amigos e outros. Ao acessar os serviços de mídia social ou ao conectar um Serviço com outros serviços de mídia social, o Titular dos Dados está autorizando a Empresa a coletar, armazenar, utilizar e tratar suas informações e conteúdo de acordo com a presente Política de Privacidade.</w:t>
      </w:r>
    </w:p>
    <w:p w14:paraId="4BF54961" w14:textId="77777777" w:rsidR="00C14057" w:rsidRPr="00C14057" w:rsidRDefault="00C14057" w:rsidP="00C14057">
      <w:pPr>
        <w:jc w:val="both"/>
        <w:rPr>
          <w:rFonts w:ascii="Arial Nova" w:hAnsi="Arial Nova"/>
          <w:sz w:val="24"/>
          <w:szCs w:val="24"/>
        </w:rPr>
      </w:pPr>
      <w:r w:rsidRPr="00C14057">
        <w:rPr>
          <w:rFonts w:ascii="Arial Nova" w:hAnsi="Arial Nova"/>
          <w:b/>
          <w:bCs/>
          <w:sz w:val="24"/>
          <w:szCs w:val="24"/>
        </w:rPr>
        <w:t xml:space="preserve">Parágrafo Primeiro: </w:t>
      </w:r>
      <w:r w:rsidRPr="00C14057">
        <w:rPr>
          <w:rFonts w:ascii="Arial Nova" w:hAnsi="Arial Nova"/>
          <w:sz w:val="24"/>
          <w:szCs w:val="24"/>
        </w:rPr>
        <w:t xml:space="preserve">A </w:t>
      </w:r>
      <w:r w:rsidRPr="00C14057">
        <w:rPr>
          <w:rFonts w:ascii="Arial Nova" w:hAnsi="Arial Nova"/>
          <w:b/>
          <w:bCs/>
          <w:sz w:val="24"/>
          <w:szCs w:val="24"/>
        </w:rPr>
        <w:t>CONTROLADORA</w:t>
      </w:r>
      <w:r w:rsidRPr="00C14057">
        <w:rPr>
          <w:rFonts w:ascii="Arial Nova" w:hAnsi="Arial Nova"/>
          <w:sz w:val="24"/>
          <w:szCs w:val="24"/>
        </w:rPr>
        <w:t xml:space="preserve"> não poderá, com base no consentimento outorgado neste termo pelo </w:t>
      </w:r>
      <w:r w:rsidRPr="00C14057">
        <w:rPr>
          <w:rFonts w:ascii="Arial Nova" w:hAnsi="Arial Nova"/>
          <w:b/>
          <w:bCs/>
          <w:sz w:val="24"/>
          <w:szCs w:val="24"/>
        </w:rPr>
        <w:t>TITULAR</w:t>
      </w:r>
      <w:r w:rsidRPr="00C14057">
        <w:rPr>
          <w:rFonts w:ascii="Arial Nova" w:hAnsi="Arial Nova"/>
          <w:sz w:val="24"/>
          <w:szCs w:val="24"/>
        </w:rPr>
        <w:t>, utilizar os dados pessoais descritos na cláusula primeira, para finalidades diversas das previstas nesta cláusula, sob pena de o tratamento ser considerado ilegal, nos termos da Lei 13.709/18.</w:t>
      </w:r>
    </w:p>
    <w:p w14:paraId="37B1479C" w14:textId="77777777" w:rsidR="00C14057" w:rsidRPr="00C14057" w:rsidRDefault="00C14057" w:rsidP="00C14057">
      <w:pPr>
        <w:jc w:val="both"/>
        <w:rPr>
          <w:rFonts w:ascii="Arial Nova" w:hAnsi="Arial Nova"/>
          <w:sz w:val="24"/>
          <w:szCs w:val="24"/>
        </w:rPr>
      </w:pPr>
      <w:r w:rsidRPr="00C14057">
        <w:rPr>
          <w:rFonts w:ascii="Arial Nova" w:hAnsi="Arial Nova"/>
          <w:b/>
          <w:bCs/>
          <w:sz w:val="24"/>
          <w:szCs w:val="24"/>
        </w:rPr>
        <w:t>Parágrafo Segundo</w:t>
      </w:r>
      <w:r w:rsidRPr="00C14057">
        <w:rPr>
          <w:rFonts w:ascii="Arial Nova" w:hAnsi="Arial Nova"/>
          <w:sz w:val="24"/>
          <w:szCs w:val="24"/>
        </w:rPr>
        <w:t xml:space="preserve">: Sempre que pretender, com base no consentimento do </w:t>
      </w:r>
      <w:r w:rsidRPr="00C14057">
        <w:rPr>
          <w:rFonts w:ascii="Arial Nova" w:hAnsi="Arial Nova"/>
          <w:b/>
          <w:bCs/>
          <w:sz w:val="24"/>
          <w:szCs w:val="24"/>
        </w:rPr>
        <w:t>TITULAR</w:t>
      </w:r>
      <w:r w:rsidRPr="00C14057">
        <w:rPr>
          <w:rFonts w:ascii="Arial Nova" w:hAnsi="Arial Nova"/>
          <w:sz w:val="24"/>
          <w:szCs w:val="24"/>
        </w:rPr>
        <w:t xml:space="preserve">, realizar atividades de tratamento de dados pessoais não abrangidos por esta cláusula, a </w:t>
      </w:r>
      <w:r w:rsidRPr="00C14057">
        <w:rPr>
          <w:rFonts w:ascii="Arial Nova" w:hAnsi="Arial Nova"/>
          <w:b/>
          <w:bCs/>
          <w:sz w:val="24"/>
          <w:szCs w:val="24"/>
        </w:rPr>
        <w:t>CONTROLADORA</w:t>
      </w:r>
      <w:r w:rsidRPr="00C14057">
        <w:rPr>
          <w:rFonts w:ascii="Arial Nova" w:hAnsi="Arial Nova"/>
          <w:sz w:val="24"/>
          <w:szCs w:val="24"/>
        </w:rPr>
        <w:t xml:space="preserve"> deverá obter novo consentimento.</w:t>
      </w:r>
    </w:p>
    <w:p w14:paraId="6A2B5F29" w14:textId="77777777" w:rsidR="00C14057" w:rsidRPr="00C14057" w:rsidRDefault="00C14057" w:rsidP="00C14057">
      <w:pPr>
        <w:jc w:val="both"/>
        <w:rPr>
          <w:rFonts w:ascii="Arial Nova" w:hAnsi="Arial Nova"/>
          <w:sz w:val="24"/>
          <w:szCs w:val="24"/>
        </w:rPr>
      </w:pPr>
      <w:r w:rsidRPr="00C14057">
        <w:rPr>
          <w:rFonts w:ascii="Arial Nova" w:hAnsi="Arial Nova"/>
          <w:b/>
          <w:bCs/>
          <w:sz w:val="24"/>
          <w:szCs w:val="24"/>
        </w:rPr>
        <w:t>Parágrafo Terceiro</w:t>
      </w:r>
      <w:r w:rsidRPr="00C14057">
        <w:rPr>
          <w:rFonts w:ascii="Arial Nova" w:hAnsi="Arial Nova"/>
          <w:sz w:val="24"/>
          <w:szCs w:val="24"/>
        </w:rPr>
        <w:t>: Caso seja necessário o compartilhamento de dados com terceiros que não tenham sido relacionados nesse termo ou qualquer alteração contratual posterior, será ajustado novo termo de consentimento para este fim, conforme § 6° do artigo 8° e § 2° do artigo 9° da Lei n° 13.709/2018.</w:t>
      </w:r>
    </w:p>
    <w:p w14:paraId="06DC84FD" w14:textId="5F4CE904" w:rsidR="00C14057" w:rsidRPr="00C14057" w:rsidRDefault="00C14057" w:rsidP="00C14057">
      <w:pPr>
        <w:jc w:val="both"/>
        <w:rPr>
          <w:rFonts w:ascii="Arial Nova" w:hAnsi="Arial Nova"/>
          <w:b/>
          <w:bCs/>
          <w:sz w:val="24"/>
          <w:szCs w:val="24"/>
        </w:rPr>
      </w:pPr>
      <w:r w:rsidRPr="00C14057">
        <w:rPr>
          <w:rFonts w:ascii="Arial Nova" w:hAnsi="Arial Nova"/>
          <w:b/>
          <w:bCs/>
          <w:sz w:val="24"/>
          <w:szCs w:val="24"/>
          <w:u w:val="single"/>
        </w:rPr>
        <w:t>CLÁUSULA TERCEIRA: COMPARTILHAMENTO DE DADOS</w:t>
      </w:r>
    </w:p>
    <w:p w14:paraId="54E686E5" w14:textId="77777777" w:rsidR="00C14057" w:rsidRPr="00C14057" w:rsidRDefault="00C14057" w:rsidP="00C14057">
      <w:pPr>
        <w:jc w:val="both"/>
        <w:rPr>
          <w:rFonts w:ascii="Arial Nova" w:hAnsi="Arial Nova"/>
          <w:sz w:val="24"/>
          <w:szCs w:val="24"/>
        </w:rPr>
      </w:pPr>
      <w:r w:rsidRPr="00C14057">
        <w:rPr>
          <w:rFonts w:ascii="Arial Nova" w:hAnsi="Arial Nova"/>
          <w:sz w:val="24"/>
          <w:szCs w:val="24"/>
        </w:rPr>
        <w:t xml:space="preserve">A </w:t>
      </w:r>
      <w:r w:rsidRPr="00C14057">
        <w:rPr>
          <w:rFonts w:ascii="Arial Nova" w:hAnsi="Arial Nova"/>
          <w:b/>
          <w:bCs/>
          <w:sz w:val="24"/>
          <w:szCs w:val="24"/>
        </w:rPr>
        <w:t>CONTROLADORA</w:t>
      </w:r>
      <w:r w:rsidRPr="00C14057">
        <w:rPr>
          <w:rFonts w:ascii="Arial Nova" w:hAnsi="Arial Nova"/>
          <w:sz w:val="24"/>
          <w:szCs w:val="24"/>
        </w:rPr>
        <w:t xml:space="preserve"> fica autorizada a compartilhar os dados pessoais do </w:t>
      </w:r>
      <w:r w:rsidRPr="00C14057">
        <w:rPr>
          <w:rFonts w:ascii="Arial Nova" w:hAnsi="Arial Nova"/>
          <w:b/>
          <w:bCs/>
          <w:sz w:val="24"/>
          <w:szCs w:val="24"/>
        </w:rPr>
        <w:t>TITULAR</w:t>
      </w:r>
      <w:r w:rsidRPr="00C14057">
        <w:rPr>
          <w:rFonts w:ascii="Arial Nova" w:hAnsi="Arial Nova"/>
          <w:sz w:val="24"/>
          <w:szCs w:val="24"/>
        </w:rPr>
        <w:t xml:space="preserve"> com outros agentes de tratamento de dados, caso seja necessário para as finalidades listadas neste termo, observados os princípios e as garantias estabelecidas pela Lei 13.709/18.</w:t>
      </w:r>
    </w:p>
    <w:p w14:paraId="50ED2F1B" w14:textId="77777777" w:rsidR="00C14057" w:rsidRDefault="00C14057" w:rsidP="00C14057">
      <w:pPr>
        <w:jc w:val="both"/>
        <w:rPr>
          <w:rFonts w:ascii="Arial Nova" w:hAnsi="Arial Nova"/>
          <w:b/>
          <w:bCs/>
          <w:sz w:val="24"/>
          <w:szCs w:val="24"/>
        </w:rPr>
      </w:pPr>
      <w:r w:rsidRPr="00C14057">
        <w:rPr>
          <w:rFonts w:ascii="Arial Nova" w:hAnsi="Arial Nova"/>
          <w:b/>
          <w:bCs/>
          <w:sz w:val="24"/>
          <w:szCs w:val="24"/>
          <w:u w:val="single"/>
        </w:rPr>
        <w:t>CLÁUSULA QUARTA: SEGURANÇA DE DADOS</w:t>
      </w:r>
    </w:p>
    <w:p w14:paraId="4B208E25" w14:textId="7A956914" w:rsidR="00C14057" w:rsidRPr="00C14057" w:rsidRDefault="00C14057" w:rsidP="00C14057">
      <w:pPr>
        <w:jc w:val="both"/>
        <w:rPr>
          <w:rFonts w:ascii="Arial Nova" w:hAnsi="Arial Nova"/>
          <w:b/>
          <w:bCs/>
          <w:sz w:val="24"/>
          <w:szCs w:val="24"/>
        </w:rPr>
      </w:pPr>
      <w:r w:rsidRPr="00C14057">
        <w:rPr>
          <w:rFonts w:ascii="Arial Nova" w:hAnsi="Arial Nova"/>
          <w:sz w:val="24"/>
          <w:szCs w:val="24"/>
        </w:rPr>
        <w:t>A</w:t>
      </w:r>
      <w:r w:rsidRPr="00C14057">
        <w:rPr>
          <w:rFonts w:ascii="Arial Nova" w:hAnsi="Arial Nova"/>
          <w:b/>
          <w:bCs/>
          <w:sz w:val="24"/>
          <w:szCs w:val="24"/>
        </w:rPr>
        <w:t xml:space="preserve"> CONTROLADORA</w:t>
      </w:r>
      <w:r w:rsidRPr="00C14057">
        <w:rPr>
          <w:rFonts w:ascii="Arial Nova" w:hAnsi="Arial Nova"/>
          <w:sz w:val="24"/>
          <w:szCs w:val="24"/>
        </w:rPr>
        <w:t xml:space="preserve"> se responsabiliza pela manutenção de medidas de segurança, técnicas e administrativas aptas a proteger os dados pessoais do </w:t>
      </w:r>
      <w:r w:rsidRPr="00C14057">
        <w:rPr>
          <w:rFonts w:ascii="Arial Nova" w:hAnsi="Arial Nova"/>
          <w:b/>
          <w:bCs/>
          <w:sz w:val="24"/>
          <w:szCs w:val="24"/>
        </w:rPr>
        <w:t>TITULAR</w:t>
      </w:r>
      <w:r w:rsidRPr="00C14057">
        <w:rPr>
          <w:rFonts w:ascii="Arial Nova" w:hAnsi="Arial Nova"/>
          <w:sz w:val="24"/>
          <w:szCs w:val="24"/>
        </w:rPr>
        <w:t>, de acessos não autorizados e de situação acidentais ou ilícitas de destruição, perda, alteração, comunicação ou qualquer forma de tratamento inadequado ou ilícito.</w:t>
      </w:r>
    </w:p>
    <w:p w14:paraId="7293FEE9" w14:textId="77777777" w:rsidR="00C14057" w:rsidRDefault="00C14057" w:rsidP="00C14057">
      <w:pPr>
        <w:jc w:val="both"/>
        <w:rPr>
          <w:rFonts w:ascii="Arial Nova" w:hAnsi="Arial Nova"/>
          <w:b/>
          <w:bCs/>
          <w:sz w:val="24"/>
          <w:szCs w:val="24"/>
        </w:rPr>
      </w:pPr>
    </w:p>
    <w:p w14:paraId="4FDC4B1A" w14:textId="77777777" w:rsidR="00C14057" w:rsidRDefault="00C14057" w:rsidP="00C14057">
      <w:pPr>
        <w:jc w:val="both"/>
        <w:rPr>
          <w:rFonts w:ascii="Arial Nova" w:hAnsi="Arial Nova"/>
          <w:b/>
          <w:bCs/>
          <w:sz w:val="24"/>
          <w:szCs w:val="24"/>
        </w:rPr>
      </w:pPr>
    </w:p>
    <w:p w14:paraId="3B190E75" w14:textId="77777777" w:rsidR="00C14057" w:rsidRDefault="00C14057" w:rsidP="00C14057">
      <w:pPr>
        <w:jc w:val="both"/>
        <w:rPr>
          <w:rFonts w:ascii="Arial Nova" w:hAnsi="Arial Nova"/>
          <w:b/>
          <w:bCs/>
          <w:sz w:val="24"/>
          <w:szCs w:val="24"/>
        </w:rPr>
      </w:pPr>
    </w:p>
    <w:p w14:paraId="25F2AAC2" w14:textId="513A0D32" w:rsidR="00C14057" w:rsidRPr="00C14057" w:rsidRDefault="00C14057" w:rsidP="00C14057">
      <w:pPr>
        <w:jc w:val="both"/>
        <w:rPr>
          <w:rFonts w:ascii="Arial Nova" w:hAnsi="Arial Nova"/>
          <w:sz w:val="24"/>
          <w:szCs w:val="24"/>
        </w:rPr>
      </w:pPr>
      <w:r w:rsidRPr="00C14057">
        <w:rPr>
          <w:rFonts w:ascii="Arial Nova" w:hAnsi="Arial Nova"/>
          <w:b/>
          <w:bCs/>
          <w:sz w:val="24"/>
          <w:szCs w:val="24"/>
        </w:rPr>
        <w:t>Parágrafo Primeiro</w:t>
      </w:r>
      <w:r w:rsidRPr="00C14057">
        <w:rPr>
          <w:rFonts w:ascii="Arial Nova" w:hAnsi="Arial Nova"/>
          <w:sz w:val="24"/>
          <w:szCs w:val="24"/>
        </w:rPr>
        <w:t xml:space="preserve">: A </w:t>
      </w:r>
      <w:r w:rsidRPr="00C14057">
        <w:rPr>
          <w:rFonts w:ascii="Arial Nova" w:hAnsi="Arial Nova"/>
          <w:b/>
          <w:bCs/>
          <w:sz w:val="24"/>
          <w:szCs w:val="24"/>
        </w:rPr>
        <w:t>CONTROLADORA</w:t>
      </w:r>
      <w:r w:rsidRPr="00C14057">
        <w:rPr>
          <w:rFonts w:ascii="Arial Nova" w:hAnsi="Arial Nova"/>
          <w:sz w:val="24"/>
          <w:szCs w:val="24"/>
        </w:rPr>
        <w:t xml:space="preserve"> somente poderá compartilhar os dados pessoais do </w:t>
      </w:r>
      <w:r w:rsidRPr="00C14057">
        <w:rPr>
          <w:rFonts w:ascii="Arial Nova" w:hAnsi="Arial Nova"/>
          <w:b/>
          <w:bCs/>
          <w:sz w:val="24"/>
          <w:szCs w:val="24"/>
        </w:rPr>
        <w:t>TITULAR</w:t>
      </w:r>
      <w:r w:rsidRPr="00C14057">
        <w:rPr>
          <w:rFonts w:ascii="Arial Nova" w:hAnsi="Arial Nova"/>
          <w:sz w:val="24"/>
          <w:szCs w:val="24"/>
        </w:rPr>
        <w:t>, nos termos deste instrumento, se aquele para quem transferi-los assumir expressamente a obrigação de garantir a segurança dos referidos dados pessoais, nos mesmos termos desta cláusula.</w:t>
      </w:r>
    </w:p>
    <w:p w14:paraId="77A5164A" w14:textId="77777777" w:rsidR="00C14057" w:rsidRPr="00C14057" w:rsidRDefault="00C14057" w:rsidP="00C14057">
      <w:pPr>
        <w:jc w:val="both"/>
        <w:rPr>
          <w:rFonts w:ascii="Arial Nova" w:hAnsi="Arial Nova"/>
          <w:b/>
          <w:bCs/>
          <w:sz w:val="24"/>
          <w:szCs w:val="24"/>
          <w:u w:val="single"/>
        </w:rPr>
      </w:pPr>
      <w:r w:rsidRPr="00C14057">
        <w:rPr>
          <w:rFonts w:ascii="Arial Nova" w:hAnsi="Arial Nova"/>
          <w:b/>
          <w:bCs/>
          <w:sz w:val="24"/>
          <w:szCs w:val="24"/>
          <w:u w:val="single"/>
        </w:rPr>
        <w:t>CLÁUSULA QUINTA: TÉRMINO DO TRATAMENTO DE DADOS</w:t>
      </w:r>
    </w:p>
    <w:p w14:paraId="13550FFE" w14:textId="77777777" w:rsidR="00C14057" w:rsidRPr="00C14057" w:rsidRDefault="00C14057" w:rsidP="00C14057">
      <w:pPr>
        <w:jc w:val="both"/>
        <w:rPr>
          <w:rFonts w:ascii="Arial Nova" w:hAnsi="Arial Nova"/>
          <w:sz w:val="24"/>
          <w:szCs w:val="24"/>
        </w:rPr>
      </w:pPr>
      <w:r w:rsidRPr="00C14057">
        <w:rPr>
          <w:rFonts w:ascii="Arial Nova" w:hAnsi="Arial Nova"/>
          <w:sz w:val="24"/>
          <w:szCs w:val="24"/>
        </w:rPr>
        <w:t xml:space="preserve">A </w:t>
      </w:r>
      <w:r w:rsidRPr="00C14057">
        <w:rPr>
          <w:rFonts w:ascii="Arial Nova" w:hAnsi="Arial Nova"/>
          <w:b/>
          <w:bCs/>
          <w:sz w:val="24"/>
          <w:szCs w:val="24"/>
        </w:rPr>
        <w:t>CONTROLADORA</w:t>
      </w:r>
      <w:r w:rsidRPr="00C14057">
        <w:rPr>
          <w:rFonts w:ascii="Arial Nova" w:hAnsi="Arial Nova"/>
          <w:sz w:val="24"/>
          <w:szCs w:val="24"/>
        </w:rPr>
        <w:t xml:space="preserve"> poderá manter e tratar os dados pessoais do </w:t>
      </w:r>
      <w:r w:rsidRPr="00C14057">
        <w:rPr>
          <w:rFonts w:ascii="Arial Nova" w:hAnsi="Arial Nova"/>
          <w:b/>
          <w:bCs/>
          <w:sz w:val="24"/>
          <w:szCs w:val="24"/>
        </w:rPr>
        <w:t>TITULAR</w:t>
      </w:r>
      <w:r w:rsidRPr="00C14057">
        <w:rPr>
          <w:rFonts w:ascii="Arial Nova" w:hAnsi="Arial Nova"/>
          <w:sz w:val="24"/>
          <w:szCs w:val="24"/>
        </w:rPr>
        <w:t xml:space="preserve"> durante todo o período em que forem pertinentes ao alcance das finalidades listadas na cláusula segunda, sendo certo que os dados pessoais anonimizados, sem possibilidade de associação ao indivíduo, poderão ser mantidos por período indefinido.</w:t>
      </w:r>
    </w:p>
    <w:p w14:paraId="32EC1874" w14:textId="77777777" w:rsidR="00C14057" w:rsidRPr="00C14057" w:rsidRDefault="00C14057" w:rsidP="00C14057">
      <w:pPr>
        <w:jc w:val="both"/>
        <w:rPr>
          <w:rFonts w:ascii="Arial Nova" w:hAnsi="Arial Nova"/>
          <w:b/>
          <w:bCs/>
          <w:sz w:val="24"/>
          <w:szCs w:val="24"/>
        </w:rPr>
      </w:pPr>
      <w:r w:rsidRPr="00C14057">
        <w:rPr>
          <w:rFonts w:ascii="Arial Nova" w:hAnsi="Arial Nova"/>
          <w:b/>
          <w:bCs/>
          <w:sz w:val="24"/>
          <w:szCs w:val="24"/>
        </w:rPr>
        <w:t>Parágrafo Único</w:t>
      </w:r>
      <w:r w:rsidRPr="00C14057">
        <w:rPr>
          <w:rFonts w:ascii="Arial Nova" w:hAnsi="Arial Nova"/>
          <w:sz w:val="24"/>
          <w:szCs w:val="24"/>
        </w:rPr>
        <w:t xml:space="preserve">: O </w:t>
      </w:r>
      <w:r w:rsidRPr="00C14057">
        <w:rPr>
          <w:rFonts w:ascii="Arial Nova" w:hAnsi="Arial Nova"/>
          <w:b/>
          <w:bCs/>
          <w:sz w:val="24"/>
          <w:szCs w:val="24"/>
        </w:rPr>
        <w:t>TITULAR</w:t>
      </w:r>
      <w:r w:rsidRPr="00C14057">
        <w:rPr>
          <w:rFonts w:ascii="Arial Nova" w:hAnsi="Arial Nova"/>
          <w:sz w:val="24"/>
          <w:szCs w:val="24"/>
        </w:rPr>
        <w:t xml:space="preserve">, em conformidade com o artigo 8º, §5º da Lei 13.709/18, poderá solicitar, via e-mail ou por correspondência à </w:t>
      </w:r>
      <w:r w:rsidRPr="00C14057">
        <w:rPr>
          <w:rFonts w:ascii="Arial Nova" w:hAnsi="Arial Nova"/>
          <w:b/>
          <w:bCs/>
          <w:sz w:val="24"/>
          <w:szCs w:val="24"/>
        </w:rPr>
        <w:t>CONTROLADORA</w:t>
      </w:r>
      <w:r w:rsidRPr="00C14057">
        <w:rPr>
          <w:rFonts w:ascii="Arial Nova" w:hAnsi="Arial Nova"/>
          <w:sz w:val="24"/>
          <w:szCs w:val="24"/>
        </w:rPr>
        <w:t xml:space="preserve">, a qualquer momento, que sejam eliminados seus dados pessoais não anonimizados, ficando o </w:t>
      </w:r>
      <w:r w:rsidRPr="00C14057">
        <w:rPr>
          <w:rFonts w:ascii="Arial Nova" w:hAnsi="Arial Nova"/>
          <w:b/>
          <w:bCs/>
          <w:sz w:val="24"/>
          <w:szCs w:val="24"/>
        </w:rPr>
        <w:t>TITULAR</w:t>
      </w:r>
      <w:r w:rsidRPr="00C14057">
        <w:rPr>
          <w:rFonts w:ascii="Arial Nova" w:hAnsi="Arial Nova"/>
          <w:sz w:val="24"/>
          <w:szCs w:val="24"/>
        </w:rPr>
        <w:t xml:space="preserve">, ciente que a </w:t>
      </w:r>
      <w:r w:rsidRPr="00C14057">
        <w:rPr>
          <w:rFonts w:ascii="Arial Nova" w:hAnsi="Arial Nova"/>
          <w:b/>
          <w:bCs/>
          <w:sz w:val="24"/>
          <w:szCs w:val="24"/>
        </w:rPr>
        <w:t>CONTROLADORA</w:t>
      </w:r>
      <w:r w:rsidRPr="00C14057">
        <w:rPr>
          <w:rFonts w:ascii="Arial Nova" w:hAnsi="Arial Nova"/>
          <w:sz w:val="24"/>
          <w:szCs w:val="24"/>
        </w:rPr>
        <w:t xml:space="preserve"> poderá permanecer utilizando os dados para as finalidades constantes na cláusula segunda.</w:t>
      </w:r>
    </w:p>
    <w:p w14:paraId="22997AC6" w14:textId="77777777" w:rsidR="00C14057" w:rsidRPr="00C14057" w:rsidRDefault="00C14057" w:rsidP="00C14057">
      <w:pPr>
        <w:jc w:val="both"/>
        <w:rPr>
          <w:rFonts w:ascii="Arial Nova" w:hAnsi="Arial Nova"/>
          <w:b/>
          <w:bCs/>
          <w:sz w:val="24"/>
          <w:szCs w:val="24"/>
          <w:u w:val="single"/>
        </w:rPr>
      </w:pPr>
      <w:r w:rsidRPr="00C14057">
        <w:rPr>
          <w:rFonts w:ascii="Arial Nova" w:hAnsi="Arial Nova"/>
          <w:b/>
          <w:bCs/>
          <w:sz w:val="24"/>
          <w:szCs w:val="24"/>
          <w:u w:val="single"/>
        </w:rPr>
        <w:t>CLÁUSULA SEXTA: DIREITOS DO TITULAR</w:t>
      </w:r>
    </w:p>
    <w:p w14:paraId="7507B41A" w14:textId="77777777" w:rsidR="00C14057" w:rsidRPr="00C14057" w:rsidRDefault="00C14057" w:rsidP="00C14057">
      <w:pPr>
        <w:jc w:val="both"/>
        <w:rPr>
          <w:rFonts w:ascii="Arial Nova" w:hAnsi="Arial Nova"/>
          <w:sz w:val="24"/>
          <w:szCs w:val="24"/>
        </w:rPr>
      </w:pPr>
      <w:r w:rsidRPr="00C14057">
        <w:rPr>
          <w:rFonts w:ascii="Arial Nova" w:hAnsi="Arial Nova"/>
          <w:sz w:val="24"/>
          <w:szCs w:val="24"/>
        </w:rPr>
        <w:t xml:space="preserve">O </w:t>
      </w:r>
      <w:r w:rsidRPr="00C14057">
        <w:rPr>
          <w:rFonts w:ascii="Arial Nova" w:hAnsi="Arial Nova"/>
          <w:b/>
          <w:bCs/>
          <w:sz w:val="24"/>
          <w:szCs w:val="24"/>
        </w:rPr>
        <w:t>TITULAR</w:t>
      </w:r>
      <w:r w:rsidRPr="00C14057">
        <w:rPr>
          <w:rFonts w:ascii="Arial Nova" w:hAnsi="Arial Nova"/>
          <w:sz w:val="24"/>
          <w:szCs w:val="24"/>
        </w:rPr>
        <w:t xml:space="preserve"> tem direito a obter da </w:t>
      </w:r>
      <w:r w:rsidRPr="00C14057">
        <w:rPr>
          <w:rFonts w:ascii="Arial Nova" w:hAnsi="Arial Nova"/>
          <w:b/>
          <w:bCs/>
          <w:sz w:val="24"/>
          <w:szCs w:val="24"/>
        </w:rPr>
        <w:t>CONTROLADORA</w:t>
      </w:r>
      <w:r w:rsidRPr="00C14057">
        <w:rPr>
          <w:rFonts w:ascii="Arial Nova" w:hAnsi="Arial Nova"/>
          <w:sz w:val="24"/>
          <w:szCs w:val="24"/>
        </w:rPr>
        <w:t>, no tocante aos dados per ela tratados, a qualquer momento e mediante requisição:</w:t>
      </w:r>
    </w:p>
    <w:p w14:paraId="4D5783BE" w14:textId="77777777" w:rsidR="00C14057" w:rsidRPr="00C14057" w:rsidRDefault="00C14057" w:rsidP="00C14057">
      <w:pPr>
        <w:pStyle w:val="PargrafodaLista"/>
        <w:numPr>
          <w:ilvl w:val="0"/>
          <w:numId w:val="17"/>
        </w:numPr>
        <w:spacing w:after="0" w:line="240" w:lineRule="auto"/>
        <w:ind w:left="426" w:hanging="142"/>
        <w:jc w:val="both"/>
        <w:rPr>
          <w:rFonts w:ascii="Arial Nova" w:hAnsi="Arial Nova"/>
          <w:sz w:val="24"/>
          <w:szCs w:val="24"/>
        </w:rPr>
      </w:pPr>
      <w:r w:rsidRPr="00C14057">
        <w:rPr>
          <w:rFonts w:ascii="Arial Nova" w:hAnsi="Arial Nova"/>
          <w:sz w:val="24"/>
          <w:szCs w:val="24"/>
        </w:rPr>
        <w:t>confirmação da existência de tratamento;</w:t>
      </w:r>
    </w:p>
    <w:p w14:paraId="3165F9AC" w14:textId="77777777" w:rsidR="00C14057" w:rsidRPr="00C14057" w:rsidRDefault="00C14057" w:rsidP="00C14057">
      <w:pPr>
        <w:pStyle w:val="PargrafodaLista"/>
        <w:numPr>
          <w:ilvl w:val="0"/>
          <w:numId w:val="17"/>
        </w:numPr>
        <w:spacing w:after="0" w:line="240" w:lineRule="auto"/>
        <w:ind w:left="426" w:hanging="142"/>
        <w:jc w:val="both"/>
        <w:rPr>
          <w:rFonts w:ascii="Arial Nova" w:hAnsi="Arial Nova"/>
          <w:sz w:val="24"/>
          <w:szCs w:val="24"/>
        </w:rPr>
      </w:pPr>
      <w:r w:rsidRPr="00C14057">
        <w:rPr>
          <w:rFonts w:ascii="Arial Nova" w:hAnsi="Arial Nova"/>
          <w:sz w:val="24"/>
          <w:szCs w:val="24"/>
        </w:rPr>
        <w:t>acesso aos dados;</w:t>
      </w:r>
    </w:p>
    <w:p w14:paraId="302819AC" w14:textId="4CD91F7D" w:rsidR="00C14057" w:rsidRPr="00C14057" w:rsidRDefault="00C14057" w:rsidP="00C14057">
      <w:pPr>
        <w:pStyle w:val="PargrafodaLista"/>
        <w:numPr>
          <w:ilvl w:val="0"/>
          <w:numId w:val="17"/>
        </w:numPr>
        <w:spacing w:after="0" w:line="240" w:lineRule="auto"/>
        <w:ind w:left="426" w:hanging="142"/>
        <w:jc w:val="both"/>
        <w:rPr>
          <w:rFonts w:ascii="Arial Nova" w:hAnsi="Arial Nova"/>
          <w:sz w:val="24"/>
          <w:szCs w:val="24"/>
        </w:rPr>
      </w:pPr>
      <w:r w:rsidRPr="00C14057">
        <w:rPr>
          <w:rFonts w:ascii="Arial Nova" w:hAnsi="Arial Nova"/>
          <w:sz w:val="24"/>
          <w:szCs w:val="24"/>
        </w:rPr>
        <w:t>correção de dados incompletos, inexatos ou desatualizados;</w:t>
      </w:r>
    </w:p>
    <w:p w14:paraId="0D6D9B54" w14:textId="77777777" w:rsidR="00C14057" w:rsidRPr="00C14057" w:rsidRDefault="00C14057" w:rsidP="00C14057">
      <w:pPr>
        <w:pStyle w:val="PargrafodaLista"/>
        <w:numPr>
          <w:ilvl w:val="0"/>
          <w:numId w:val="17"/>
        </w:numPr>
        <w:spacing w:after="0" w:line="240" w:lineRule="auto"/>
        <w:ind w:left="426" w:hanging="142"/>
        <w:jc w:val="both"/>
        <w:rPr>
          <w:rFonts w:ascii="Arial Nova" w:hAnsi="Arial Nova"/>
          <w:sz w:val="24"/>
          <w:szCs w:val="24"/>
        </w:rPr>
      </w:pPr>
      <w:r w:rsidRPr="00C14057">
        <w:rPr>
          <w:rFonts w:ascii="Arial Nova" w:hAnsi="Arial Nova"/>
          <w:sz w:val="24"/>
          <w:szCs w:val="24"/>
        </w:rPr>
        <w:t>anonimização, bloqueio ou eliminação de dados desnecessários, excessivos ou tratados em desconformidade com o disposto na Lei 13.709/18;</w:t>
      </w:r>
    </w:p>
    <w:p w14:paraId="40EC8FB3" w14:textId="77777777" w:rsidR="00C14057" w:rsidRPr="00C14057" w:rsidRDefault="00C14057" w:rsidP="00C14057">
      <w:pPr>
        <w:pStyle w:val="PargrafodaLista"/>
        <w:numPr>
          <w:ilvl w:val="0"/>
          <w:numId w:val="17"/>
        </w:numPr>
        <w:spacing w:after="0" w:line="240" w:lineRule="auto"/>
        <w:ind w:left="426" w:hanging="142"/>
        <w:jc w:val="both"/>
        <w:rPr>
          <w:rFonts w:ascii="Arial Nova" w:hAnsi="Arial Nova"/>
          <w:sz w:val="24"/>
          <w:szCs w:val="24"/>
        </w:rPr>
      </w:pPr>
      <w:r w:rsidRPr="00C14057">
        <w:rPr>
          <w:rFonts w:ascii="Arial Nova" w:hAnsi="Arial Nova"/>
          <w:sz w:val="24"/>
          <w:szCs w:val="24"/>
        </w:rPr>
        <w:t>portabilidade dos dados a outro fornecedor de serviço ou produto, mediante requisição expressa, de acordo com a regulamentação da autoridade nacional, observados os segredos comercial e industrial;</w:t>
      </w:r>
    </w:p>
    <w:p w14:paraId="4E51A9FB" w14:textId="77777777" w:rsidR="00C14057" w:rsidRPr="00C14057" w:rsidRDefault="00C14057" w:rsidP="00C14057">
      <w:pPr>
        <w:pStyle w:val="PargrafodaLista"/>
        <w:numPr>
          <w:ilvl w:val="0"/>
          <w:numId w:val="17"/>
        </w:numPr>
        <w:spacing w:after="0" w:line="240" w:lineRule="auto"/>
        <w:ind w:left="426" w:hanging="142"/>
        <w:jc w:val="both"/>
        <w:rPr>
          <w:rFonts w:ascii="Arial Nova" w:hAnsi="Arial Nova"/>
          <w:sz w:val="24"/>
          <w:szCs w:val="24"/>
        </w:rPr>
      </w:pPr>
      <w:r w:rsidRPr="00C14057">
        <w:rPr>
          <w:rFonts w:ascii="Arial Nova" w:hAnsi="Arial Nova"/>
          <w:sz w:val="24"/>
          <w:szCs w:val="24"/>
        </w:rPr>
        <w:t xml:space="preserve">eliminação dos dados pessoais tratados com o consentimento do </w:t>
      </w:r>
      <w:r w:rsidRPr="00C14057">
        <w:rPr>
          <w:rFonts w:ascii="Arial Nova" w:hAnsi="Arial Nova"/>
          <w:b/>
          <w:bCs/>
          <w:caps/>
          <w:sz w:val="24"/>
          <w:szCs w:val="24"/>
        </w:rPr>
        <w:t>titular</w:t>
      </w:r>
      <w:r w:rsidRPr="00C14057">
        <w:rPr>
          <w:rFonts w:ascii="Arial Nova" w:hAnsi="Arial Nova"/>
          <w:sz w:val="24"/>
          <w:szCs w:val="24"/>
        </w:rPr>
        <w:t>, exceto nas hipóteses previstas no artigo 16 da Lei 13.709/18;</w:t>
      </w:r>
    </w:p>
    <w:p w14:paraId="2DF2E7DD" w14:textId="77777777" w:rsidR="00C14057" w:rsidRPr="00C14057" w:rsidRDefault="00C14057" w:rsidP="00C14057">
      <w:pPr>
        <w:pStyle w:val="PargrafodaLista"/>
        <w:numPr>
          <w:ilvl w:val="0"/>
          <w:numId w:val="17"/>
        </w:numPr>
        <w:spacing w:after="0" w:line="240" w:lineRule="auto"/>
        <w:ind w:left="426" w:hanging="142"/>
        <w:jc w:val="both"/>
        <w:rPr>
          <w:rFonts w:ascii="Arial Nova" w:hAnsi="Arial Nova"/>
          <w:sz w:val="24"/>
          <w:szCs w:val="24"/>
        </w:rPr>
      </w:pPr>
      <w:r w:rsidRPr="00C14057">
        <w:rPr>
          <w:rFonts w:ascii="Arial Nova" w:hAnsi="Arial Nova"/>
          <w:sz w:val="24"/>
          <w:szCs w:val="24"/>
        </w:rPr>
        <w:t xml:space="preserve">informação das entidades públicas ou privadas com as quais a </w:t>
      </w:r>
      <w:r w:rsidRPr="00C14057">
        <w:rPr>
          <w:rFonts w:ascii="Arial Nova" w:hAnsi="Arial Nova"/>
          <w:b/>
          <w:bCs/>
          <w:sz w:val="24"/>
          <w:szCs w:val="24"/>
        </w:rPr>
        <w:t>CONTROLADORA</w:t>
      </w:r>
      <w:r w:rsidRPr="00C14057">
        <w:rPr>
          <w:rFonts w:ascii="Arial Nova" w:hAnsi="Arial Nova"/>
          <w:sz w:val="24"/>
          <w:szCs w:val="24"/>
        </w:rPr>
        <w:t xml:space="preserve"> realizou uso compartilhado de dados;</w:t>
      </w:r>
    </w:p>
    <w:p w14:paraId="5AB5CF6B" w14:textId="77777777" w:rsidR="00C14057" w:rsidRPr="00C14057" w:rsidRDefault="00C14057" w:rsidP="00C14057">
      <w:pPr>
        <w:pStyle w:val="PargrafodaLista"/>
        <w:numPr>
          <w:ilvl w:val="0"/>
          <w:numId w:val="17"/>
        </w:numPr>
        <w:spacing w:after="0" w:line="240" w:lineRule="auto"/>
        <w:ind w:left="426" w:hanging="142"/>
        <w:jc w:val="both"/>
        <w:rPr>
          <w:rFonts w:ascii="Arial Nova" w:hAnsi="Arial Nova"/>
          <w:sz w:val="24"/>
          <w:szCs w:val="24"/>
        </w:rPr>
      </w:pPr>
      <w:r w:rsidRPr="00C14057">
        <w:rPr>
          <w:rFonts w:ascii="Arial Nova" w:hAnsi="Arial Nova"/>
          <w:sz w:val="24"/>
          <w:szCs w:val="24"/>
        </w:rPr>
        <w:t>informação sobre a possibilidade de não fornecer consentimento e sobre as consequências da negativa;</w:t>
      </w:r>
    </w:p>
    <w:p w14:paraId="0BE31650" w14:textId="77777777" w:rsidR="00C14057" w:rsidRPr="00C14057" w:rsidRDefault="00C14057" w:rsidP="00C14057">
      <w:pPr>
        <w:pStyle w:val="PargrafodaLista"/>
        <w:numPr>
          <w:ilvl w:val="0"/>
          <w:numId w:val="17"/>
        </w:numPr>
        <w:spacing w:after="0" w:line="240" w:lineRule="auto"/>
        <w:ind w:left="426" w:hanging="142"/>
        <w:jc w:val="both"/>
        <w:rPr>
          <w:rFonts w:ascii="Arial Nova" w:hAnsi="Arial Nova"/>
          <w:sz w:val="24"/>
          <w:szCs w:val="24"/>
        </w:rPr>
      </w:pPr>
      <w:r w:rsidRPr="00C14057">
        <w:rPr>
          <w:rFonts w:ascii="Arial Nova" w:hAnsi="Arial Nova"/>
          <w:sz w:val="24"/>
          <w:szCs w:val="24"/>
        </w:rPr>
        <w:t>revogação do consentimento, nos termos do §5º do artigo 8º da Lei 13.709/18</w:t>
      </w:r>
    </w:p>
    <w:p w14:paraId="21DBB7C2" w14:textId="77777777" w:rsidR="00C14057" w:rsidRPr="00C14057" w:rsidRDefault="00C14057" w:rsidP="00C14057">
      <w:pPr>
        <w:jc w:val="both"/>
        <w:rPr>
          <w:rFonts w:ascii="Arial Nova" w:hAnsi="Arial Nova"/>
          <w:b/>
          <w:bCs/>
          <w:sz w:val="24"/>
          <w:szCs w:val="24"/>
        </w:rPr>
      </w:pPr>
    </w:p>
    <w:p w14:paraId="052545E7" w14:textId="77777777" w:rsidR="00C14057" w:rsidRPr="00C14057" w:rsidRDefault="00C14057" w:rsidP="00C14057">
      <w:pPr>
        <w:jc w:val="both"/>
        <w:rPr>
          <w:rFonts w:ascii="Arial Nova" w:hAnsi="Arial Nova"/>
          <w:b/>
          <w:bCs/>
          <w:sz w:val="24"/>
          <w:szCs w:val="24"/>
          <w:u w:val="single"/>
        </w:rPr>
      </w:pPr>
      <w:r w:rsidRPr="00C14057">
        <w:rPr>
          <w:rFonts w:ascii="Arial Nova" w:hAnsi="Arial Nova"/>
          <w:b/>
          <w:bCs/>
          <w:sz w:val="24"/>
          <w:szCs w:val="24"/>
          <w:u w:val="single"/>
        </w:rPr>
        <w:t>CLÁUSULA SÉTIMA: VAZAMENTO DE DADOS OU ACESSO NÃO AUTORIZADO</w:t>
      </w:r>
    </w:p>
    <w:p w14:paraId="01F759C8" w14:textId="0BCE339A" w:rsidR="00C14057" w:rsidRPr="00C14057" w:rsidRDefault="00C14057" w:rsidP="00C14057">
      <w:pPr>
        <w:jc w:val="both"/>
        <w:rPr>
          <w:rFonts w:ascii="Arial Nova" w:hAnsi="Arial Nova"/>
          <w:sz w:val="24"/>
          <w:szCs w:val="24"/>
        </w:rPr>
      </w:pPr>
      <w:r w:rsidRPr="00C14057">
        <w:rPr>
          <w:rFonts w:ascii="Arial Nova" w:hAnsi="Arial Nova"/>
          <w:sz w:val="24"/>
          <w:szCs w:val="24"/>
        </w:rPr>
        <w:t xml:space="preserve">A </w:t>
      </w:r>
      <w:r w:rsidRPr="00C14057">
        <w:rPr>
          <w:rFonts w:ascii="Arial Nova" w:hAnsi="Arial Nova"/>
          <w:b/>
          <w:bCs/>
          <w:sz w:val="24"/>
          <w:szCs w:val="24"/>
        </w:rPr>
        <w:t>CONTROLADORA</w:t>
      </w:r>
      <w:r w:rsidRPr="00C14057">
        <w:rPr>
          <w:rFonts w:ascii="Arial Nova" w:hAnsi="Arial Nova"/>
          <w:sz w:val="24"/>
          <w:szCs w:val="24"/>
        </w:rPr>
        <w:t xml:space="preserve"> comunicará o </w:t>
      </w:r>
      <w:r w:rsidRPr="00C14057">
        <w:rPr>
          <w:rFonts w:ascii="Arial Nova" w:hAnsi="Arial Nova"/>
          <w:b/>
          <w:bCs/>
          <w:sz w:val="24"/>
          <w:szCs w:val="24"/>
        </w:rPr>
        <w:t>TITULAR</w:t>
      </w:r>
      <w:r w:rsidRPr="00C14057">
        <w:rPr>
          <w:rFonts w:ascii="Arial Nova" w:hAnsi="Arial Nova"/>
          <w:sz w:val="24"/>
          <w:szCs w:val="24"/>
        </w:rPr>
        <w:t>, no prazo definido pela Autoridade Nacional de Proteção de Dados (ANPD), a eventual ocorrência de incidente de segurança que possa lhe acarretar riscos ou dano relevante.</w:t>
      </w:r>
    </w:p>
    <w:p w14:paraId="4D759360" w14:textId="77777777" w:rsidR="00C14057" w:rsidRDefault="00C14057" w:rsidP="00C14057">
      <w:pPr>
        <w:jc w:val="both"/>
        <w:rPr>
          <w:rFonts w:ascii="Arial Nova" w:hAnsi="Arial Nova"/>
          <w:b/>
          <w:bCs/>
          <w:sz w:val="24"/>
          <w:szCs w:val="24"/>
        </w:rPr>
      </w:pPr>
    </w:p>
    <w:p w14:paraId="4CE5FCF8" w14:textId="77777777" w:rsidR="00C14057" w:rsidRDefault="00C14057" w:rsidP="00C14057">
      <w:pPr>
        <w:jc w:val="both"/>
        <w:rPr>
          <w:rFonts w:ascii="Arial Nova" w:hAnsi="Arial Nova"/>
          <w:b/>
          <w:bCs/>
          <w:sz w:val="24"/>
          <w:szCs w:val="24"/>
        </w:rPr>
      </w:pPr>
    </w:p>
    <w:p w14:paraId="17D9FC18" w14:textId="77777777" w:rsidR="00C14057" w:rsidRDefault="00C14057" w:rsidP="00C14057">
      <w:pPr>
        <w:jc w:val="both"/>
        <w:rPr>
          <w:rFonts w:ascii="Arial Nova" w:hAnsi="Arial Nova"/>
          <w:b/>
          <w:bCs/>
          <w:sz w:val="24"/>
          <w:szCs w:val="24"/>
        </w:rPr>
      </w:pPr>
    </w:p>
    <w:p w14:paraId="0B29C8EE" w14:textId="77777777" w:rsidR="00C14057" w:rsidRDefault="00C14057" w:rsidP="00C14057">
      <w:pPr>
        <w:jc w:val="both"/>
        <w:rPr>
          <w:rFonts w:ascii="Arial Nova" w:hAnsi="Arial Nova"/>
          <w:b/>
          <w:bCs/>
          <w:sz w:val="24"/>
          <w:szCs w:val="24"/>
        </w:rPr>
      </w:pPr>
    </w:p>
    <w:p w14:paraId="5D6ECDC0" w14:textId="20A8EA1B" w:rsidR="00C14057" w:rsidRPr="00C14057" w:rsidRDefault="00C14057" w:rsidP="00C14057">
      <w:pPr>
        <w:jc w:val="both"/>
        <w:rPr>
          <w:rFonts w:ascii="Arial Nova" w:hAnsi="Arial Nova"/>
          <w:sz w:val="24"/>
          <w:szCs w:val="24"/>
        </w:rPr>
      </w:pPr>
      <w:r w:rsidRPr="00C14057">
        <w:rPr>
          <w:rFonts w:ascii="Arial Nova" w:hAnsi="Arial Nova"/>
          <w:b/>
          <w:bCs/>
          <w:sz w:val="24"/>
          <w:szCs w:val="24"/>
        </w:rPr>
        <w:t>Parágrafo Primeiro</w:t>
      </w:r>
      <w:r w:rsidRPr="00C14057">
        <w:rPr>
          <w:rFonts w:ascii="Arial Nova" w:hAnsi="Arial Nova"/>
          <w:sz w:val="24"/>
          <w:szCs w:val="24"/>
        </w:rPr>
        <w:t xml:space="preserve">: A </w:t>
      </w:r>
      <w:r w:rsidRPr="00C14057">
        <w:rPr>
          <w:rFonts w:ascii="Arial Nova" w:hAnsi="Arial Nova"/>
          <w:b/>
          <w:bCs/>
          <w:sz w:val="24"/>
          <w:szCs w:val="24"/>
        </w:rPr>
        <w:t>CONTROLADORA</w:t>
      </w:r>
      <w:r w:rsidRPr="00C14057">
        <w:rPr>
          <w:rFonts w:ascii="Arial Nova" w:hAnsi="Arial Nova"/>
          <w:sz w:val="24"/>
          <w:szCs w:val="24"/>
        </w:rPr>
        <w:t xml:space="preserve">, sozinha ou em solidariedade com outros agentes de tratamento, responderá, perante o </w:t>
      </w:r>
      <w:r w:rsidRPr="00C14057">
        <w:rPr>
          <w:rFonts w:ascii="Arial Nova" w:hAnsi="Arial Nova"/>
          <w:b/>
          <w:bCs/>
          <w:sz w:val="24"/>
          <w:szCs w:val="24"/>
        </w:rPr>
        <w:t>TITULAR</w:t>
      </w:r>
      <w:r w:rsidRPr="00C14057">
        <w:rPr>
          <w:rFonts w:ascii="Arial Nova" w:hAnsi="Arial Nova"/>
          <w:sz w:val="24"/>
          <w:szCs w:val="24"/>
        </w:rPr>
        <w:t>, por quaisquer danos que este eventualmente sofrer em razão do tratamento de dados pessoais objeto deste termo.</w:t>
      </w:r>
    </w:p>
    <w:p w14:paraId="4433A301" w14:textId="77777777" w:rsidR="00C14057" w:rsidRPr="00C14057" w:rsidRDefault="00C14057" w:rsidP="00C14057">
      <w:pPr>
        <w:jc w:val="both"/>
        <w:rPr>
          <w:rFonts w:ascii="Arial Nova" w:hAnsi="Arial Nova"/>
          <w:sz w:val="24"/>
          <w:szCs w:val="24"/>
        </w:rPr>
      </w:pPr>
      <w:r w:rsidRPr="00C14057">
        <w:rPr>
          <w:rFonts w:ascii="Arial Nova" w:hAnsi="Arial Nova"/>
          <w:b/>
          <w:bCs/>
          <w:sz w:val="24"/>
          <w:szCs w:val="24"/>
        </w:rPr>
        <w:t>Parágrafo Segundo</w:t>
      </w:r>
      <w:r w:rsidRPr="00C14057">
        <w:rPr>
          <w:rFonts w:ascii="Arial Nova" w:hAnsi="Arial Nova"/>
          <w:sz w:val="24"/>
          <w:szCs w:val="24"/>
        </w:rPr>
        <w:t xml:space="preserve">: As partes poderão entrar em acordo, quanto a eventuais danos causados, caso haja o vazamento de dados pessoais ou acesso não autorizado, sendo que, caso não haja acordo, a </w:t>
      </w:r>
      <w:r w:rsidRPr="00C14057">
        <w:rPr>
          <w:rFonts w:ascii="Arial Nova" w:hAnsi="Arial Nova"/>
          <w:b/>
          <w:bCs/>
          <w:sz w:val="24"/>
          <w:szCs w:val="24"/>
        </w:rPr>
        <w:t>CONTROLADORA</w:t>
      </w:r>
      <w:r w:rsidRPr="00C14057">
        <w:rPr>
          <w:rFonts w:ascii="Arial Nova" w:hAnsi="Arial Nova"/>
          <w:sz w:val="24"/>
          <w:szCs w:val="24"/>
        </w:rPr>
        <w:t xml:space="preserve"> estará sujeita as penalidades previstas no artigo 52 da Lei 13.709/18.</w:t>
      </w:r>
    </w:p>
    <w:p w14:paraId="27D77EBC" w14:textId="77777777" w:rsidR="00C14057" w:rsidRPr="00C14057" w:rsidRDefault="00C14057" w:rsidP="00C14057">
      <w:pPr>
        <w:jc w:val="both"/>
        <w:rPr>
          <w:rFonts w:ascii="Arial Nova" w:hAnsi="Arial Nova"/>
          <w:b/>
          <w:bCs/>
          <w:sz w:val="24"/>
          <w:szCs w:val="24"/>
          <w:u w:val="single"/>
        </w:rPr>
      </w:pPr>
      <w:r w:rsidRPr="00C14057">
        <w:rPr>
          <w:rFonts w:ascii="Arial Nova" w:hAnsi="Arial Nova"/>
          <w:b/>
          <w:bCs/>
          <w:sz w:val="24"/>
          <w:szCs w:val="24"/>
          <w:u w:val="single"/>
        </w:rPr>
        <w:t>CLÁUSULA OITAVA: DA CONFIDENCIALIDADE</w:t>
      </w:r>
    </w:p>
    <w:p w14:paraId="1125B3B6" w14:textId="77777777" w:rsidR="00C14057" w:rsidRPr="00C14057" w:rsidRDefault="00C14057" w:rsidP="00C14057">
      <w:pPr>
        <w:jc w:val="both"/>
        <w:rPr>
          <w:rFonts w:ascii="Arial Nova" w:hAnsi="Arial Nova"/>
          <w:sz w:val="24"/>
          <w:szCs w:val="24"/>
        </w:rPr>
      </w:pPr>
      <w:r w:rsidRPr="00C14057">
        <w:rPr>
          <w:rFonts w:ascii="Arial Nova" w:hAnsi="Arial Nova"/>
          <w:sz w:val="24"/>
          <w:szCs w:val="24"/>
        </w:rPr>
        <w:t>As partes se obrigam a manter absoluto sigilo, sendo proibida qualquer divulgação relacionada a qualquer documentação e/ou informação disponibilizada e vinculada ao presente termo.</w:t>
      </w:r>
    </w:p>
    <w:p w14:paraId="43A9D300" w14:textId="77777777" w:rsidR="00C14057" w:rsidRPr="00C14057" w:rsidRDefault="00C14057" w:rsidP="00C14057">
      <w:pPr>
        <w:jc w:val="both"/>
        <w:rPr>
          <w:rFonts w:ascii="Arial Nova" w:hAnsi="Arial Nova"/>
          <w:b/>
          <w:bCs/>
          <w:sz w:val="24"/>
          <w:szCs w:val="24"/>
          <w:u w:val="single"/>
        </w:rPr>
      </w:pPr>
      <w:r w:rsidRPr="00C14057">
        <w:rPr>
          <w:rFonts w:ascii="Arial Nova" w:hAnsi="Arial Nova"/>
          <w:b/>
          <w:bCs/>
          <w:sz w:val="24"/>
          <w:szCs w:val="24"/>
          <w:u w:val="single"/>
        </w:rPr>
        <w:t>CLAUSULA NONA: DO FORO</w:t>
      </w:r>
    </w:p>
    <w:p w14:paraId="65106E41" w14:textId="77777777" w:rsidR="00C14057" w:rsidRPr="00C14057" w:rsidRDefault="00C14057" w:rsidP="00C14057">
      <w:pPr>
        <w:pStyle w:val="SemEspaamento"/>
        <w:ind w:right="-1"/>
        <w:jc w:val="both"/>
        <w:rPr>
          <w:rFonts w:ascii="Arial Nova" w:hAnsi="Arial Nova"/>
          <w:sz w:val="24"/>
          <w:szCs w:val="24"/>
        </w:rPr>
      </w:pPr>
      <w:r w:rsidRPr="00C14057">
        <w:rPr>
          <w:rFonts w:ascii="Arial Nova" w:hAnsi="Arial Nova"/>
          <w:sz w:val="24"/>
          <w:szCs w:val="24"/>
        </w:rPr>
        <w:t>Para dirimir qualquer dúvida oriunda deste instrumento fica eleito o Foro da Comarca de São Paulo/SP., com exclusão de qualquer outro que seja.</w:t>
      </w:r>
    </w:p>
    <w:p w14:paraId="7FD56509" w14:textId="77777777" w:rsidR="00C14057" w:rsidRDefault="00C14057" w:rsidP="00C14057">
      <w:pPr>
        <w:pStyle w:val="SemEspaamento"/>
        <w:ind w:right="-1"/>
        <w:jc w:val="both"/>
        <w:rPr>
          <w:rFonts w:ascii="Arial Nova" w:hAnsi="Arial Nova"/>
          <w:bCs/>
          <w:sz w:val="24"/>
          <w:szCs w:val="24"/>
        </w:rPr>
      </w:pPr>
    </w:p>
    <w:p w14:paraId="5E1ADBCC" w14:textId="5D0E1200" w:rsidR="00C14057" w:rsidRPr="00C14057" w:rsidRDefault="00C14057" w:rsidP="00C14057">
      <w:pPr>
        <w:pStyle w:val="SemEspaamento"/>
        <w:ind w:right="-1"/>
        <w:jc w:val="both"/>
        <w:rPr>
          <w:rFonts w:ascii="Arial Nova" w:hAnsi="Arial Nova"/>
          <w:sz w:val="24"/>
          <w:szCs w:val="24"/>
        </w:rPr>
      </w:pPr>
      <w:r w:rsidRPr="00C14057">
        <w:rPr>
          <w:rFonts w:ascii="Arial Nova" w:hAnsi="Arial Nova"/>
          <w:bCs/>
          <w:sz w:val="24"/>
          <w:szCs w:val="24"/>
        </w:rPr>
        <w:t>E, por estarem assim justas e contratadas, as partes assinam o presente</w:t>
      </w:r>
      <w:r w:rsidRPr="00C14057">
        <w:rPr>
          <w:rFonts w:ascii="Arial Nova" w:hAnsi="Arial Nova"/>
          <w:sz w:val="24"/>
          <w:szCs w:val="24"/>
        </w:rPr>
        <w:t xml:space="preserve"> instrumento em duas vias de igual teor e forma, na presença das duas testemunhas abaixo qualificadas. </w:t>
      </w:r>
    </w:p>
    <w:p w14:paraId="476F0583" w14:textId="77777777" w:rsidR="00C14057" w:rsidRPr="00C14057" w:rsidRDefault="00C14057" w:rsidP="00C14057">
      <w:pPr>
        <w:pStyle w:val="SemEspaamento"/>
        <w:ind w:right="-1"/>
        <w:jc w:val="both"/>
        <w:rPr>
          <w:rFonts w:ascii="Arial Nova" w:hAnsi="Arial Nova"/>
          <w:sz w:val="24"/>
          <w:szCs w:val="24"/>
        </w:rPr>
      </w:pPr>
    </w:p>
    <w:p w14:paraId="4A34AE86" w14:textId="77777777" w:rsidR="00C14057" w:rsidRDefault="00C14057" w:rsidP="00C14057">
      <w:pPr>
        <w:pStyle w:val="Corpodetexto"/>
        <w:tabs>
          <w:tab w:val="center" w:pos="4419"/>
        </w:tabs>
        <w:jc w:val="right"/>
        <w:rPr>
          <w:rFonts w:ascii="Arial Nova" w:hAnsi="Arial Nova" w:cs="Times New Roman"/>
          <w:bCs/>
          <w:sz w:val="24"/>
          <w:szCs w:val="24"/>
        </w:rPr>
      </w:pPr>
    </w:p>
    <w:p w14:paraId="09335BB8" w14:textId="0F6FAC61" w:rsidR="00C14057" w:rsidRPr="00C14057" w:rsidRDefault="00C14057" w:rsidP="00C14057">
      <w:pPr>
        <w:pStyle w:val="Corpodetexto"/>
        <w:tabs>
          <w:tab w:val="center" w:pos="4419"/>
        </w:tabs>
        <w:jc w:val="right"/>
        <w:rPr>
          <w:rFonts w:ascii="Arial Nova" w:hAnsi="Arial Nova" w:cs="Times New Roman"/>
          <w:bCs/>
          <w:sz w:val="24"/>
          <w:szCs w:val="24"/>
        </w:rPr>
      </w:pPr>
      <w:r w:rsidRPr="00C14057">
        <w:rPr>
          <w:rFonts w:ascii="Arial Nova" w:hAnsi="Arial Nova" w:cs="Times New Roman"/>
          <w:bCs/>
          <w:sz w:val="24"/>
          <w:szCs w:val="24"/>
        </w:rPr>
        <w:t xml:space="preserve">São Paulo, </w:t>
      </w:r>
      <w:r w:rsidRPr="00C14057">
        <w:rPr>
          <w:rFonts w:ascii="Arial Nova" w:hAnsi="Arial Nova" w:cs="Times New Roman"/>
          <w:bCs/>
          <w:sz w:val="24"/>
          <w:szCs w:val="24"/>
        </w:rPr>
        <w:t>01</w:t>
      </w:r>
      <w:r w:rsidRPr="00C14057">
        <w:rPr>
          <w:rFonts w:ascii="Arial Nova" w:hAnsi="Arial Nova" w:cs="Times New Roman"/>
          <w:bCs/>
          <w:sz w:val="24"/>
          <w:szCs w:val="24"/>
        </w:rPr>
        <w:t xml:space="preserve"> de </w:t>
      </w:r>
      <w:r w:rsidRPr="00C14057">
        <w:rPr>
          <w:rFonts w:ascii="Arial Nova" w:hAnsi="Arial Nova" w:cs="Times New Roman"/>
          <w:bCs/>
          <w:sz w:val="24"/>
          <w:szCs w:val="24"/>
        </w:rPr>
        <w:t>Outubro</w:t>
      </w:r>
      <w:r w:rsidRPr="00C14057">
        <w:rPr>
          <w:rFonts w:ascii="Arial Nova" w:hAnsi="Arial Nova" w:cs="Times New Roman"/>
          <w:bCs/>
          <w:sz w:val="24"/>
          <w:szCs w:val="24"/>
        </w:rPr>
        <w:t xml:space="preserve"> de 2022.</w:t>
      </w:r>
      <w:r w:rsidRPr="00C14057">
        <w:rPr>
          <w:rFonts w:ascii="Arial Nova" w:hAnsi="Arial Nova" w:cs="Times New Roman"/>
          <w:bCs/>
          <w:sz w:val="24"/>
          <w:szCs w:val="24"/>
        </w:rPr>
        <w:tab/>
      </w:r>
    </w:p>
    <w:p w14:paraId="12524F41" w14:textId="77777777" w:rsidR="00C14057" w:rsidRPr="00C14057" w:rsidRDefault="00C14057" w:rsidP="00C14057">
      <w:pPr>
        <w:pStyle w:val="Corpodetexto"/>
        <w:tabs>
          <w:tab w:val="center" w:pos="4419"/>
        </w:tabs>
        <w:rPr>
          <w:rFonts w:ascii="Arial Nova" w:hAnsi="Arial Nova" w:cs="Times New Roman"/>
          <w:bCs/>
          <w:sz w:val="24"/>
          <w:szCs w:val="24"/>
        </w:rPr>
      </w:pPr>
    </w:p>
    <w:p w14:paraId="7AB726EF" w14:textId="77777777" w:rsidR="00C14057" w:rsidRPr="00C14057" w:rsidRDefault="00C14057" w:rsidP="00C14057">
      <w:pPr>
        <w:pStyle w:val="Corpodetexto"/>
        <w:tabs>
          <w:tab w:val="center" w:pos="4419"/>
        </w:tabs>
        <w:rPr>
          <w:rFonts w:ascii="Arial Nova" w:hAnsi="Arial Nova" w:cs="Times New Roman"/>
          <w:b/>
          <w:sz w:val="24"/>
          <w:szCs w:val="24"/>
          <w:u w:val="single"/>
        </w:rPr>
      </w:pPr>
      <w:r w:rsidRPr="00C14057">
        <w:rPr>
          <w:rFonts w:ascii="Arial Nova" w:hAnsi="Arial Nova" w:cs="Times New Roman"/>
          <w:b/>
          <w:sz w:val="24"/>
          <w:szCs w:val="24"/>
          <w:u w:val="single"/>
        </w:rPr>
        <w:t>CONTROLADORA:</w:t>
      </w:r>
    </w:p>
    <w:p w14:paraId="23E195C8" w14:textId="77777777" w:rsidR="00C14057" w:rsidRPr="00C14057" w:rsidRDefault="00C14057" w:rsidP="00C14057">
      <w:pPr>
        <w:pStyle w:val="Corpodetexto"/>
        <w:tabs>
          <w:tab w:val="center" w:pos="4419"/>
        </w:tabs>
        <w:rPr>
          <w:rFonts w:ascii="Arial Nova" w:hAnsi="Arial Nova" w:cs="Times New Roman"/>
          <w:bCs/>
          <w:sz w:val="24"/>
          <w:szCs w:val="24"/>
        </w:rPr>
      </w:pPr>
    </w:p>
    <w:p w14:paraId="203BCFC2" w14:textId="77777777" w:rsidR="00C14057" w:rsidRPr="00C14057" w:rsidRDefault="00C14057" w:rsidP="00C14057">
      <w:pPr>
        <w:pStyle w:val="Corpodetexto"/>
        <w:tabs>
          <w:tab w:val="center" w:pos="4419"/>
        </w:tabs>
        <w:rPr>
          <w:rFonts w:ascii="Arial Nova" w:hAnsi="Arial Nova" w:cs="Times New Roman"/>
          <w:bCs/>
          <w:sz w:val="24"/>
          <w:szCs w:val="24"/>
        </w:rPr>
      </w:pPr>
      <w:r w:rsidRPr="00C14057">
        <w:rPr>
          <w:rFonts w:ascii="Arial Nova" w:hAnsi="Arial Nova" w:cs="Times New Roman"/>
          <w:bCs/>
          <w:sz w:val="24"/>
          <w:szCs w:val="24"/>
        </w:rPr>
        <w:t xml:space="preserve">_____________________________________________________________ </w:t>
      </w:r>
    </w:p>
    <w:p w14:paraId="319DFE80" w14:textId="77777777" w:rsidR="00C14057" w:rsidRPr="00C14057" w:rsidRDefault="00C14057" w:rsidP="00C14057">
      <w:pPr>
        <w:pStyle w:val="Corpodetexto"/>
        <w:tabs>
          <w:tab w:val="center" w:pos="4419"/>
        </w:tabs>
        <w:rPr>
          <w:rStyle w:val="normaltextrun"/>
          <w:rFonts w:ascii="Arial Nova" w:hAnsi="Arial Nova" w:cs="Times New Roman"/>
          <w:b/>
          <w:bCs/>
          <w:sz w:val="24"/>
          <w:szCs w:val="24"/>
        </w:rPr>
      </w:pPr>
      <w:r w:rsidRPr="00C14057">
        <w:rPr>
          <w:rStyle w:val="normaltextrun"/>
          <w:rFonts w:ascii="Arial Nova" w:hAnsi="Arial Nova" w:cs="Times New Roman"/>
          <w:b/>
          <w:bCs/>
          <w:sz w:val="24"/>
          <w:szCs w:val="24"/>
        </w:rPr>
        <w:t xml:space="preserve">KALIPSO EQUIPAMENTOS INDIVIDUAIS DE PROTEÇÃO LTDA. </w:t>
      </w:r>
    </w:p>
    <w:p w14:paraId="725058E8" w14:textId="77777777" w:rsidR="00C14057" w:rsidRDefault="00C14057" w:rsidP="00C14057">
      <w:pPr>
        <w:rPr>
          <w:rFonts w:ascii="Arial Nova" w:hAnsi="Arial Nova"/>
          <w:b/>
          <w:bCs/>
          <w:sz w:val="24"/>
          <w:szCs w:val="24"/>
          <w:u w:val="single"/>
        </w:rPr>
      </w:pPr>
    </w:p>
    <w:p w14:paraId="4DECE75F" w14:textId="3DBF6346" w:rsidR="00C14057" w:rsidRPr="00C14057" w:rsidRDefault="00C14057" w:rsidP="00C14057">
      <w:pPr>
        <w:rPr>
          <w:rFonts w:ascii="Arial Nova" w:hAnsi="Arial Nova"/>
          <w:b/>
          <w:bCs/>
          <w:sz w:val="24"/>
          <w:szCs w:val="24"/>
          <w:u w:val="single"/>
        </w:rPr>
      </w:pPr>
      <w:r w:rsidRPr="00C14057">
        <w:rPr>
          <w:rFonts w:ascii="Arial Nova" w:hAnsi="Arial Nova"/>
          <w:b/>
          <w:bCs/>
          <w:sz w:val="24"/>
          <w:szCs w:val="24"/>
          <w:u w:val="single"/>
        </w:rPr>
        <w:t>Testemunhas:</w:t>
      </w:r>
    </w:p>
    <w:p w14:paraId="394A2381" w14:textId="77777777" w:rsidR="00C14057" w:rsidRPr="00C14057" w:rsidRDefault="00C14057" w:rsidP="00C14057">
      <w:pPr>
        <w:rPr>
          <w:rFonts w:ascii="Arial Nova" w:hAnsi="Arial Nova"/>
          <w:sz w:val="24"/>
          <w:szCs w:val="24"/>
        </w:rPr>
      </w:pPr>
      <w:r w:rsidRPr="00C14057">
        <w:rPr>
          <w:rFonts w:ascii="Arial Nova" w:hAnsi="Arial Nova"/>
          <w:sz w:val="24"/>
          <w:szCs w:val="24"/>
        </w:rPr>
        <w:t xml:space="preserve">1.___________________________ </w:t>
      </w:r>
      <w:r w:rsidRPr="00C14057">
        <w:rPr>
          <w:rFonts w:ascii="Arial Nova" w:hAnsi="Arial Nova"/>
          <w:sz w:val="24"/>
          <w:szCs w:val="24"/>
        </w:rPr>
        <w:tab/>
      </w:r>
      <w:r w:rsidRPr="00C14057">
        <w:rPr>
          <w:rFonts w:ascii="Arial Nova" w:hAnsi="Arial Nova"/>
          <w:sz w:val="24"/>
          <w:szCs w:val="24"/>
        </w:rPr>
        <w:tab/>
        <w:t xml:space="preserve">2. _________________________ </w:t>
      </w:r>
    </w:p>
    <w:p w14:paraId="6C40E1BB" w14:textId="77777777" w:rsidR="00C14057" w:rsidRPr="00C14057" w:rsidRDefault="00C14057" w:rsidP="00C14057">
      <w:pPr>
        <w:rPr>
          <w:rFonts w:ascii="Arial Nova" w:hAnsi="Arial Nova"/>
          <w:sz w:val="24"/>
          <w:szCs w:val="24"/>
        </w:rPr>
      </w:pPr>
      <w:r w:rsidRPr="00C14057">
        <w:rPr>
          <w:rFonts w:ascii="Arial Nova" w:hAnsi="Arial Nova"/>
          <w:sz w:val="24"/>
          <w:szCs w:val="24"/>
        </w:rPr>
        <w:t>Nome:</w:t>
      </w:r>
      <w:r w:rsidRPr="00C14057">
        <w:rPr>
          <w:rFonts w:ascii="Arial Nova" w:hAnsi="Arial Nova"/>
          <w:sz w:val="24"/>
          <w:szCs w:val="24"/>
        </w:rPr>
        <w:tab/>
      </w:r>
      <w:r w:rsidRPr="00C14057">
        <w:rPr>
          <w:rFonts w:ascii="Arial Nova" w:hAnsi="Arial Nova"/>
          <w:sz w:val="24"/>
          <w:szCs w:val="24"/>
        </w:rPr>
        <w:tab/>
      </w:r>
      <w:r w:rsidRPr="00C14057">
        <w:rPr>
          <w:rFonts w:ascii="Arial Nova" w:hAnsi="Arial Nova"/>
          <w:sz w:val="24"/>
          <w:szCs w:val="24"/>
        </w:rPr>
        <w:tab/>
      </w:r>
      <w:r w:rsidRPr="00C14057">
        <w:rPr>
          <w:rFonts w:ascii="Arial Nova" w:hAnsi="Arial Nova"/>
          <w:sz w:val="24"/>
          <w:szCs w:val="24"/>
        </w:rPr>
        <w:tab/>
      </w:r>
      <w:r w:rsidRPr="00C14057">
        <w:rPr>
          <w:rFonts w:ascii="Arial Nova" w:hAnsi="Arial Nova"/>
          <w:sz w:val="24"/>
          <w:szCs w:val="24"/>
        </w:rPr>
        <w:tab/>
      </w:r>
      <w:r w:rsidRPr="00C14057">
        <w:rPr>
          <w:rFonts w:ascii="Arial Nova" w:hAnsi="Arial Nova"/>
          <w:sz w:val="24"/>
          <w:szCs w:val="24"/>
        </w:rPr>
        <w:tab/>
        <w:t>Nome:</w:t>
      </w:r>
    </w:p>
    <w:p w14:paraId="1020A2EC" w14:textId="77777777" w:rsidR="00C14057" w:rsidRPr="00C14057" w:rsidRDefault="00C14057" w:rsidP="00C14057">
      <w:pPr>
        <w:rPr>
          <w:rFonts w:ascii="Arial Nova" w:hAnsi="Arial Nova"/>
          <w:sz w:val="24"/>
          <w:szCs w:val="24"/>
        </w:rPr>
      </w:pPr>
      <w:r w:rsidRPr="00C14057">
        <w:rPr>
          <w:rFonts w:ascii="Arial Nova" w:hAnsi="Arial Nova"/>
          <w:sz w:val="24"/>
          <w:szCs w:val="24"/>
        </w:rPr>
        <w:t>CPF:</w:t>
      </w:r>
      <w:r w:rsidRPr="00C14057">
        <w:rPr>
          <w:rFonts w:ascii="Arial Nova" w:hAnsi="Arial Nova"/>
          <w:sz w:val="24"/>
          <w:szCs w:val="24"/>
        </w:rPr>
        <w:tab/>
      </w:r>
      <w:r w:rsidRPr="00C14057">
        <w:rPr>
          <w:rFonts w:ascii="Arial Nova" w:hAnsi="Arial Nova"/>
          <w:sz w:val="24"/>
          <w:szCs w:val="24"/>
        </w:rPr>
        <w:tab/>
      </w:r>
      <w:r w:rsidRPr="00C14057">
        <w:rPr>
          <w:rFonts w:ascii="Arial Nova" w:hAnsi="Arial Nova"/>
          <w:sz w:val="24"/>
          <w:szCs w:val="24"/>
        </w:rPr>
        <w:tab/>
      </w:r>
      <w:r w:rsidRPr="00C14057">
        <w:rPr>
          <w:rFonts w:ascii="Arial Nova" w:hAnsi="Arial Nova"/>
          <w:sz w:val="24"/>
          <w:szCs w:val="24"/>
        </w:rPr>
        <w:tab/>
      </w:r>
      <w:r w:rsidRPr="00C14057">
        <w:rPr>
          <w:rFonts w:ascii="Arial Nova" w:hAnsi="Arial Nova"/>
          <w:sz w:val="24"/>
          <w:szCs w:val="24"/>
        </w:rPr>
        <w:tab/>
      </w:r>
      <w:r w:rsidRPr="00C14057">
        <w:rPr>
          <w:rFonts w:ascii="Arial Nova" w:hAnsi="Arial Nova"/>
          <w:sz w:val="24"/>
          <w:szCs w:val="24"/>
        </w:rPr>
        <w:tab/>
        <w:t>CPF:</w:t>
      </w:r>
    </w:p>
    <w:p w14:paraId="4F16DF12" w14:textId="77777777" w:rsidR="00C14057" w:rsidRPr="00C14057" w:rsidRDefault="00C14057" w:rsidP="00C14057">
      <w:pPr>
        <w:pStyle w:val="Corpodetexto"/>
        <w:tabs>
          <w:tab w:val="center" w:pos="4419"/>
        </w:tabs>
        <w:rPr>
          <w:rFonts w:ascii="Arial Nova" w:hAnsi="Arial Nova" w:cs="Times New Roman"/>
          <w:bCs/>
          <w:sz w:val="24"/>
          <w:szCs w:val="24"/>
        </w:rPr>
      </w:pPr>
    </w:p>
    <w:p w14:paraId="47D4A741" w14:textId="77777777" w:rsidR="00C14057" w:rsidRPr="00C14057" w:rsidRDefault="00C14057" w:rsidP="00C14057">
      <w:pPr>
        <w:rPr>
          <w:rFonts w:ascii="Arial Nova" w:hAnsi="Arial Nova"/>
          <w:sz w:val="24"/>
          <w:szCs w:val="24"/>
        </w:rPr>
      </w:pPr>
    </w:p>
    <w:sectPr w:rsidR="00C14057" w:rsidRPr="00C14057" w:rsidSect="0032209F">
      <w:headerReference w:type="default" r:id="rId11"/>
      <w:footerReference w:type="first" r:id="rId12"/>
      <w:pgSz w:w="11906" w:h="16838" w:code="9"/>
      <w:pgMar w:top="1134" w:right="1134" w:bottom="1134" w:left="1134"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ACD2B" w14:textId="77777777" w:rsidR="00A27EFE" w:rsidRDefault="00A27EFE">
      <w:pPr>
        <w:spacing w:after="0" w:line="240" w:lineRule="auto"/>
      </w:pPr>
      <w:r>
        <w:separator/>
      </w:r>
    </w:p>
    <w:p w14:paraId="4D7DAF8E" w14:textId="77777777" w:rsidR="00A27EFE" w:rsidRDefault="00A27EFE"/>
  </w:endnote>
  <w:endnote w:type="continuationSeparator" w:id="0">
    <w:p w14:paraId="3AEB8407" w14:textId="77777777" w:rsidR="00A27EFE" w:rsidRDefault="00A27EFE">
      <w:pPr>
        <w:spacing w:after="0" w:line="240" w:lineRule="auto"/>
      </w:pPr>
      <w:r>
        <w:continuationSeparator/>
      </w:r>
    </w:p>
    <w:p w14:paraId="7834D954" w14:textId="77777777" w:rsidR="00A27EFE" w:rsidRDefault="00A27E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06552" w14:textId="77777777" w:rsidR="00752FC4" w:rsidRDefault="00752FC4" w:rsidP="00752FC4">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9FF9" w14:textId="77777777" w:rsidR="00A27EFE" w:rsidRDefault="00A27EFE">
      <w:pPr>
        <w:spacing w:after="0" w:line="240" w:lineRule="auto"/>
      </w:pPr>
      <w:r>
        <w:separator/>
      </w:r>
    </w:p>
    <w:p w14:paraId="3135E2F5" w14:textId="77777777" w:rsidR="00A27EFE" w:rsidRDefault="00A27EFE"/>
  </w:footnote>
  <w:footnote w:type="continuationSeparator" w:id="0">
    <w:p w14:paraId="5F1BE4A2" w14:textId="77777777" w:rsidR="00A27EFE" w:rsidRDefault="00A27EFE">
      <w:pPr>
        <w:spacing w:after="0" w:line="240" w:lineRule="auto"/>
      </w:pPr>
      <w:r>
        <w:continuationSeparator/>
      </w:r>
    </w:p>
    <w:p w14:paraId="4C1F022D" w14:textId="77777777" w:rsidR="00A27EFE" w:rsidRDefault="00A27E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5751" w14:textId="1FA34075" w:rsidR="001B4EEF" w:rsidRDefault="001A7B1E" w:rsidP="001B4EEF">
    <w:pPr>
      <w:pStyle w:val="Cabealho"/>
    </w:pPr>
    <w:r>
      <w:rPr>
        <w:noProof/>
        <w:lang w:val="pt-BR" w:bidi="pt-BR"/>
      </w:rPr>
      <w:drawing>
        <wp:anchor distT="0" distB="0" distL="114300" distR="114300" simplePos="0" relativeHeight="251669504" behindDoc="1" locked="0" layoutInCell="1" allowOverlap="1" wp14:anchorId="0712E8D6" wp14:editId="10BBCE15">
          <wp:simplePos x="0" y="0"/>
          <wp:positionH relativeFrom="page">
            <wp:posOffset>-25400</wp:posOffset>
          </wp:positionH>
          <wp:positionV relativeFrom="paragraph">
            <wp:posOffset>-501650</wp:posOffset>
          </wp:positionV>
          <wp:extent cx="7600412" cy="10750550"/>
          <wp:effectExtent l="0" t="0" r="63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7600412" cy="10750550"/>
                  </a:xfrm>
                  <a:prstGeom prst="rect">
                    <a:avLst/>
                  </a:prstGeom>
                </pic:spPr>
              </pic:pic>
            </a:graphicData>
          </a:graphic>
          <wp14:sizeRelH relativeFrom="margin">
            <wp14:pctWidth>0</wp14:pctWidth>
          </wp14:sizeRelH>
          <wp14:sizeRelV relativeFrom="margin">
            <wp14:pctHeight>0</wp14:pctHeight>
          </wp14:sizeRelV>
        </wp:anchor>
      </w:drawing>
    </w:r>
  </w:p>
  <w:p w14:paraId="3CD37F04" w14:textId="41F20647" w:rsidR="001B4EEF" w:rsidRDefault="001B4E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58B4BE8"/>
    <w:multiLevelType w:val="multilevel"/>
    <w:tmpl w:val="76DC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21432"/>
    <w:multiLevelType w:val="hybridMultilevel"/>
    <w:tmpl w:val="8D56BD6A"/>
    <w:lvl w:ilvl="0" w:tplc="FC0E2A60">
      <w:start w:val="1"/>
      <w:numFmt w:val="upperRoman"/>
      <w:lvlText w:val="%1."/>
      <w:lvlJc w:val="righ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594D0F"/>
    <w:multiLevelType w:val="multilevel"/>
    <w:tmpl w:val="E53A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55486"/>
    <w:multiLevelType w:val="hybridMultilevel"/>
    <w:tmpl w:val="B560C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0D3111"/>
    <w:multiLevelType w:val="hybridMultilevel"/>
    <w:tmpl w:val="148A6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EA0114"/>
    <w:multiLevelType w:val="multilevel"/>
    <w:tmpl w:val="2E4A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56084"/>
    <w:multiLevelType w:val="multilevel"/>
    <w:tmpl w:val="C3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974595">
    <w:abstractNumId w:val="9"/>
  </w:num>
  <w:num w:numId="2" w16cid:durableId="2127039846">
    <w:abstractNumId w:val="7"/>
  </w:num>
  <w:num w:numId="3" w16cid:durableId="482312171">
    <w:abstractNumId w:val="6"/>
  </w:num>
  <w:num w:numId="4" w16cid:durableId="667484852">
    <w:abstractNumId w:val="5"/>
  </w:num>
  <w:num w:numId="5" w16cid:durableId="387606552">
    <w:abstractNumId w:val="4"/>
  </w:num>
  <w:num w:numId="6" w16cid:durableId="591474122">
    <w:abstractNumId w:val="8"/>
  </w:num>
  <w:num w:numId="7" w16cid:durableId="141393862">
    <w:abstractNumId w:val="3"/>
  </w:num>
  <w:num w:numId="8" w16cid:durableId="890505721">
    <w:abstractNumId w:val="2"/>
  </w:num>
  <w:num w:numId="9" w16cid:durableId="1825661968">
    <w:abstractNumId w:val="1"/>
  </w:num>
  <w:num w:numId="10" w16cid:durableId="1166481344">
    <w:abstractNumId w:val="0"/>
  </w:num>
  <w:num w:numId="11" w16cid:durableId="201792756">
    <w:abstractNumId w:val="15"/>
  </w:num>
  <w:num w:numId="12" w16cid:durableId="2012566772">
    <w:abstractNumId w:val="12"/>
  </w:num>
  <w:num w:numId="13" w16cid:durableId="1866214766">
    <w:abstractNumId w:val="16"/>
  </w:num>
  <w:num w:numId="14" w16cid:durableId="2134322848">
    <w:abstractNumId w:val="10"/>
  </w:num>
  <w:num w:numId="15" w16cid:durableId="1003237353">
    <w:abstractNumId w:val="13"/>
  </w:num>
  <w:num w:numId="16" w16cid:durableId="372847983">
    <w:abstractNumId w:val="14"/>
  </w:num>
  <w:num w:numId="17" w16cid:durableId="4898319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1E"/>
    <w:rsid w:val="000115CE"/>
    <w:rsid w:val="000828F4"/>
    <w:rsid w:val="000947D1"/>
    <w:rsid w:val="000A0F48"/>
    <w:rsid w:val="000B37C2"/>
    <w:rsid w:val="000F51EC"/>
    <w:rsid w:val="000F7122"/>
    <w:rsid w:val="00192FE5"/>
    <w:rsid w:val="001A7B1E"/>
    <w:rsid w:val="001B4EEF"/>
    <w:rsid w:val="001B689C"/>
    <w:rsid w:val="001F3BA7"/>
    <w:rsid w:val="00200635"/>
    <w:rsid w:val="002357D2"/>
    <w:rsid w:val="00254E0D"/>
    <w:rsid w:val="0032209F"/>
    <w:rsid w:val="00360630"/>
    <w:rsid w:val="0038000D"/>
    <w:rsid w:val="00385ACF"/>
    <w:rsid w:val="00394879"/>
    <w:rsid w:val="00477474"/>
    <w:rsid w:val="00480B7F"/>
    <w:rsid w:val="004A1893"/>
    <w:rsid w:val="004C4A44"/>
    <w:rsid w:val="005125BB"/>
    <w:rsid w:val="00525634"/>
    <w:rsid w:val="005264AB"/>
    <w:rsid w:val="00537F9C"/>
    <w:rsid w:val="00572222"/>
    <w:rsid w:val="005D3DA6"/>
    <w:rsid w:val="00744EA9"/>
    <w:rsid w:val="00752FC4"/>
    <w:rsid w:val="00757E9C"/>
    <w:rsid w:val="007B4C91"/>
    <w:rsid w:val="007D70F7"/>
    <w:rsid w:val="00830C5F"/>
    <w:rsid w:val="00834A33"/>
    <w:rsid w:val="00896EE1"/>
    <w:rsid w:val="008A6E9B"/>
    <w:rsid w:val="008C05D6"/>
    <w:rsid w:val="008C1482"/>
    <w:rsid w:val="008D0AA7"/>
    <w:rsid w:val="00912A0A"/>
    <w:rsid w:val="00946187"/>
    <w:rsid w:val="009468D3"/>
    <w:rsid w:val="00A153D6"/>
    <w:rsid w:val="00A17117"/>
    <w:rsid w:val="00A27EFE"/>
    <w:rsid w:val="00A763AE"/>
    <w:rsid w:val="00A90F2A"/>
    <w:rsid w:val="00B63133"/>
    <w:rsid w:val="00BC0F0A"/>
    <w:rsid w:val="00C11980"/>
    <w:rsid w:val="00C14057"/>
    <w:rsid w:val="00C40B3F"/>
    <w:rsid w:val="00C7279D"/>
    <w:rsid w:val="00CB0809"/>
    <w:rsid w:val="00CF4773"/>
    <w:rsid w:val="00D04123"/>
    <w:rsid w:val="00D06525"/>
    <w:rsid w:val="00D13306"/>
    <w:rsid w:val="00D149F1"/>
    <w:rsid w:val="00D36106"/>
    <w:rsid w:val="00DC04C8"/>
    <w:rsid w:val="00DC7840"/>
    <w:rsid w:val="00E25EC7"/>
    <w:rsid w:val="00E37173"/>
    <w:rsid w:val="00E55670"/>
    <w:rsid w:val="00EB64EC"/>
    <w:rsid w:val="00F71D73"/>
    <w:rsid w:val="00F763B1"/>
    <w:rsid w:val="00FA402E"/>
    <w:rsid w:val="00FB37D7"/>
    <w:rsid w:val="00FB49C2"/>
    <w:rsid w:val="00FC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B43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D6"/>
  </w:style>
  <w:style w:type="paragraph" w:styleId="Ttulo1">
    <w:name w:val="heading 1"/>
    <w:basedOn w:val="Normal"/>
    <w:next w:val="Normal"/>
    <w:link w:val="Ttulo1Char"/>
    <w:uiPriority w:val="9"/>
    <w:qFormat/>
    <w:rsid w:val="008C05D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har"/>
    <w:uiPriority w:val="9"/>
    <w:semiHidden/>
    <w:unhideWhenUsed/>
    <w:qFormat/>
    <w:rsid w:val="008C05D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har"/>
    <w:uiPriority w:val="9"/>
    <w:semiHidden/>
    <w:unhideWhenUsed/>
    <w:qFormat/>
    <w:rsid w:val="008C05D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har"/>
    <w:uiPriority w:val="9"/>
    <w:semiHidden/>
    <w:unhideWhenUsed/>
    <w:qFormat/>
    <w:rsid w:val="008C05D6"/>
    <w:pPr>
      <w:keepNext/>
      <w:keepLines/>
      <w:spacing w:before="40" w:after="0"/>
      <w:outlineLvl w:val="3"/>
    </w:pPr>
    <w:rPr>
      <w:i/>
      <w:iCs/>
    </w:rPr>
  </w:style>
  <w:style w:type="paragraph" w:styleId="Ttulo5">
    <w:name w:val="heading 5"/>
    <w:basedOn w:val="Normal"/>
    <w:next w:val="Normal"/>
    <w:link w:val="Ttulo5Char"/>
    <w:uiPriority w:val="9"/>
    <w:semiHidden/>
    <w:unhideWhenUsed/>
    <w:qFormat/>
    <w:rsid w:val="008C05D6"/>
    <w:pPr>
      <w:keepNext/>
      <w:keepLines/>
      <w:spacing w:before="40" w:after="0"/>
      <w:outlineLvl w:val="4"/>
    </w:pPr>
    <w:rPr>
      <w:color w:val="404040" w:themeColor="text1" w:themeTint="BF"/>
    </w:rPr>
  </w:style>
  <w:style w:type="paragraph" w:styleId="Ttulo6">
    <w:name w:val="heading 6"/>
    <w:basedOn w:val="Normal"/>
    <w:next w:val="Normal"/>
    <w:link w:val="Ttulo6Char"/>
    <w:uiPriority w:val="9"/>
    <w:semiHidden/>
    <w:unhideWhenUsed/>
    <w:qFormat/>
    <w:rsid w:val="008C05D6"/>
    <w:pPr>
      <w:keepNext/>
      <w:keepLines/>
      <w:spacing w:before="40" w:after="0"/>
      <w:outlineLvl w:val="5"/>
    </w:pPr>
  </w:style>
  <w:style w:type="paragraph" w:styleId="Ttulo7">
    <w:name w:val="heading 7"/>
    <w:basedOn w:val="Normal"/>
    <w:next w:val="Normal"/>
    <w:link w:val="Ttulo7Char"/>
    <w:uiPriority w:val="9"/>
    <w:semiHidden/>
    <w:unhideWhenUsed/>
    <w:qFormat/>
    <w:rsid w:val="008C05D6"/>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8C05D6"/>
    <w:pPr>
      <w:keepNext/>
      <w:keepLines/>
      <w:spacing w:before="40" w:after="0"/>
      <w:outlineLvl w:val="7"/>
    </w:pPr>
    <w:rPr>
      <w:color w:val="262626" w:themeColor="text1" w:themeTint="D9"/>
      <w:sz w:val="21"/>
      <w:szCs w:val="21"/>
    </w:rPr>
  </w:style>
  <w:style w:type="paragraph" w:styleId="Ttulo9">
    <w:name w:val="heading 9"/>
    <w:basedOn w:val="Normal"/>
    <w:next w:val="Normal"/>
    <w:link w:val="Ttulo9Char"/>
    <w:uiPriority w:val="9"/>
    <w:semiHidden/>
    <w:unhideWhenUsed/>
    <w:qFormat/>
    <w:rsid w:val="008C05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rsid w:val="00B63133"/>
    <w:pPr>
      <w:spacing w:after="0" w:line="240" w:lineRule="auto"/>
    </w:pPr>
  </w:style>
  <w:style w:type="character" w:customStyle="1" w:styleId="CabealhoChar">
    <w:name w:val="Cabeçalho Char"/>
    <w:basedOn w:val="Fontepargpadro"/>
    <w:link w:val="Cabealho"/>
    <w:uiPriority w:val="99"/>
    <w:semiHidden/>
    <w:rsid w:val="00254E0D"/>
    <w:rPr>
      <w:color w:val="auto"/>
    </w:rPr>
  </w:style>
  <w:style w:type="paragraph" w:styleId="Rodap">
    <w:name w:val="footer"/>
    <w:basedOn w:val="Normal"/>
    <w:link w:val="RodapChar"/>
    <w:uiPriority w:val="99"/>
    <w:semiHidden/>
    <w:rsid w:val="00BC0F0A"/>
    <w:pPr>
      <w:spacing w:after="0" w:line="240" w:lineRule="auto"/>
      <w:ind w:left="-720" w:right="-720"/>
      <w:jc w:val="center"/>
    </w:pPr>
    <w:rPr>
      <w:rFonts w:asciiTheme="majorHAnsi" w:hAnsiTheme="majorHAnsi"/>
      <w:color w:val="864A04" w:themeColor="accent2" w:themeShade="80"/>
    </w:rPr>
  </w:style>
  <w:style w:type="character" w:customStyle="1" w:styleId="RodapChar">
    <w:name w:val="Rodapé Char"/>
    <w:basedOn w:val="Fontepargpadro"/>
    <w:link w:val="Rodap"/>
    <w:uiPriority w:val="99"/>
    <w:semiHidden/>
    <w:rsid w:val="00254E0D"/>
    <w:rPr>
      <w:rFonts w:asciiTheme="majorHAnsi" w:hAnsiTheme="majorHAnsi"/>
      <w:color w:val="864A04" w:themeColor="accent2" w:themeShade="80"/>
    </w:rPr>
  </w:style>
  <w:style w:type="character" w:styleId="TextodoEspaoReservado">
    <w:name w:val="Placeholder Text"/>
    <w:basedOn w:val="Fontepargpadro"/>
    <w:uiPriority w:val="99"/>
    <w:semiHidden/>
    <w:rsid w:val="00912A0A"/>
    <w:rPr>
      <w:color w:val="B23214" w:themeColor="accent5" w:themeShade="BF"/>
      <w:sz w:val="22"/>
    </w:rPr>
  </w:style>
  <w:style w:type="paragraph" w:customStyle="1" w:styleId="Informaesdecontato">
    <w:name w:val="Informações de contato"/>
    <w:basedOn w:val="Normal"/>
    <w:uiPriority w:val="3"/>
    <w:rsid w:val="00CB0809"/>
    <w:pPr>
      <w:spacing w:after="0"/>
      <w:jc w:val="right"/>
    </w:pPr>
    <w:rPr>
      <w:szCs w:val="18"/>
    </w:rPr>
  </w:style>
  <w:style w:type="paragraph" w:styleId="Data">
    <w:name w:val="Date"/>
    <w:basedOn w:val="Normal"/>
    <w:next w:val="Saudao"/>
    <w:link w:val="DataChar"/>
    <w:uiPriority w:val="4"/>
    <w:unhideWhenUsed/>
    <w:pPr>
      <w:spacing w:before="720" w:after="960"/>
    </w:pPr>
  </w:style>
  <w:style w:type="character" w:customStyle="1" w:styleId="DataChar">
    <w:name w:val="Data Char"/>
    <w:basedOn w:val="Fontepargpadro"/>
    <w:link w:val="Data"/>
    <w:uiPriority w:val="4"/>
    <w:rsid w:val="00752FC4"/>
  </w:style>
  <w:style w:type="paragraph" w:styleId="Encerramento">
    <w:name w:val="Closing"/>
    <w:basedOn w:val="Normal"/>
    <w:next w:val="Assinatura"/>
    <w:link w:val="EncerramentoChar"/>
    <w:uiPriority w:val="6"/>
    <w:unhideWhenUsed/>
    <w:rsid w:val="00254E0D"/>
    <w:pPr>
      <w:spacing w:after="960" w:line="240" w:lineRule="auto"/>
    </w:pPr>
  </w:style>
  <w:style w:type="character" w:customStyle="1" w:styleId="EncerramentoChar">
    <w:name w:val="Encerramento Char"/>
    <w:basedOn w:val="Fontepargpadro"/>
    <w:link w:val="Encerramento"/>
    <w:uiPriority w:val="6"/>
    <w:rsid w:val="00254E0D"/>
    <w:rPr>
      <w:color w:val="auto"/>
    </w:rPr>
  </w:style>
  <w:style w:type="character" w:customStyle="1" w:styleId="Ttulo1Char">
    <w:name w:val="Título 1 Char"/>
    <w:basedOn w:val="Fontepargpadro"/>
    <w:link w:val="Ttulo1"/>
    <w:uiPriority w:val="9"/>
    <w:rsid w:val="008C05D6"/>
    <w:rPr>
      <w:rFonts w:asciiTheme="majorHAnsi" w:eastAsiaTheme="majorEastAsia" w:hAnsiTheme="majorHAnsi" w:cstheme="majorBidi"/>
      <w:color w:val="262626" w:themeColor="text1" w:themeTint="D9"/>
      <w:sz w:val="32"/>
      <w:szCs w:val="32"/>
    </w:rPr>
  </w:style>
  <w:style w:type="character" w:customStyle="1" w:styleId="Ttulo2Char">
    <w:name w:val="Título 2 Char"/>
    <w:basedOn w:val="Fontepargpadro"/>
    <w:link w:val="Ttulo2"/>
    <w:uiPriority w:val="9"/>
    <w:semiHidden/>
    <w:rsid w:val="008C05D6"/>
    <w:rPr>
      <w:rFonts w:asciiTheme="majorHAnsi" w:eastAsiaTheme="majorEastAsia" w:hAnsiTheme="majorHAnsi" w:cstheme="majorBidi"/>
      <w:color w:val="262626" w:themeColor="text1" w:themeTint="D9"/>
      <w:sz w:val="28"/>
      <w:szCs w:val="28"/>
    </w:rPr>
  </w:style>
  <w:style w:type="table" w:styleId="Tabelacomgrade">
    <w:name w:val="Table Grid"/>
    <w:basedOn w:val="Tabela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72222"/>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ia">
    <w:name w:val="Bibliography"/>
    <w:basedOn w:val="Normal"/>
    <w:next w:val="Normal"/>
    <w:uiPriority w:val="37"/>
    <w:semiHidden/>
    <w:unhideWhenUsed/>
    <w:rsid w:val="00572222"/>
  </w:style>
  <w:style w:type="paragraph" w:styleId="Textoembloco">
    <w:name w:val="Block Text"/>
    <w:basedOn w:val="Normal"/>
    <w:uiPriority w:val="99"/>
    <w:semiHidden/>
    <w:unhideWhenUsed/>
    <w:rsid w:val="000F51EC"/>
    <w:pPr>
      <w:pBdr>
        <w:top w:val="single" w:sz="2" w:space="10" w:color="FFCA08" w:themeColor="accent1" w:frame="1"/>
        <w:left w:val="single" w:sz="2" w:space="10" w:color="FFCA08" w:themeColor="accent1" w:frame="1"/>
        <w:bottom w:val="single" w:sz="2" w:space="10" w:color="FFCA08" w:themeColor="accent1" w:frame="1"/>
        <w:right w:val="single" w:sz="2" w:space="10" w:color="FFCA08" w:themeColor="accent1" w:frame="1"/>
      </w:pBdr>
      <w:ind w:left="1152" w:right="1152"/>
    </w:pPr>
    <w:rPr>
      <w:i/>
      <w:iCs/>
      <w:color w:val="C49A00" w:themeColor="accent1" w:themeShade="BF"/>
    </w:rPr>
  </w:style>
  <w:style w:type="paragraph" w:styleId="Corpodetexto">
    <w:name w:val="Body Text"/>
    <w:basedOn w:val="Normal"/>
    <w:link w:val="CorpodetextoChar"/>
    <w:uiPriority w:val="99"/>
    <w:semiHidden/>
    <w:unhideWhenUsed/>
    <w:rsid w:val="00572222"/>
    <w:pPr>
      <w:spacing w:after="120"/>
    </w:pPr>
  </w:style>
  <w:style w:type="character" w:customStyle="1" w:styleId="CorpodetextoChar">
    <w:name w:val="Corpo de texto Char"/>
    <w:basedOn w:val="Fontepargpadro"/>
    <w:link w:val="Corpodetexto"/>
    <w:uiPriority w:val="99"/>
    <w:semiHidden/>
    <w:rsid w:val="00572222"/>
    <w:rPr>
      <w:kern w:val="16"/>
      <w:sz w:val="22"/>
      <w14:ligatures w14:val="standardContextual"/>
      <w14:numForm w14:val="oldStyle"/>
      <w14:numSpacing w14:val="proportional"/>
      <w14:cntxtAlts/>
    </w:rPr>
  </w:style>
  <w:style w:type="paragraph" w:styleId="Corpodetexto2">
    <w:name w:val="Body Text 2"/>
    <w:basedOn w:val="Normal"/>
    <w:link w:val="Corpodetexto2Char"/>
    <w:uiPriority w:val="99"/>
    <w:semiHidden/>
    <w:unhideWhenUsed/>
    <w:rsid w:val="00572222"/>
    <w:pPr>
      <w:spacing w:after="120" w:line="480" w:lineRule="auto"/>
    </w:pPr>
  </w:style>
  <w:style w:type="character" w:customStyle="1" w:styleId="Corpodetexto2Char">
    <w:name w:val="Corpo de texto 2 Char"/>
    <w:basedOn w:val="Fontepargpadro"/>
    <w:link w:val="Corpodetexto2"/>
    <w:uiPriority w:val="99"/>
    <w:semiHidden/>
    <w:rsid w:val="00572222"/>
    <w:rPr>
      <w:kern w:val="16"/>
      <w:sz w:val="22"/>
      <w14:ligatures w14:val="standardContextual"/>
      <w14:numForm w14:val="oldStyle"/>
      <w14:numSpacing w14:val="proportional"/>
      <w14:cntxtAlts/>
    </w:rPr>
  </w:style>
  <w:style w:type="paragraph" w:styleId="Corpodetexto3">
    <w:name w:val="Body Text 3"/>
    <w:basedOn w:val="Normal"/>
    <w:link w:val="Corpodetexto3Char"/>
    <w:uiPriority w:val="99"/>
    <w:semiHidden/>
    <w:unhideWhenUsed/>
    <w:rsid w:val="00572222"/>
    <w:pPr>
      <w:spacing w:after="120"/>
    </w:pPr>
    <w:rPr>
      <w:szCs w:val="16"/>
    </w:rPr>
  </w:style>
  <w:style w:type="character" w:customStyle="1" w:styleId="Corpodetexto3Char">
    <w:name w:val="Corpo de texto 3 Char"/>
    <w:basedOn w:val="Fontepargpadro"/>
    <w:link w:val="Corpodetexto3"/>
    <w:uiPriority w:val="99"/>
    <w:semiHidden/>
    <w:rsid w:val="00572222"/>
    <w:rPr>
      <w:kern w:val="16"/>
      <w:sz w:val="22"/>
      <w:szCs w:val="16"/>
      <w14:ligatures w14:val="standardContextual"/>
      <w14:numForm w14:val="oldStyle"/>
      <w14:numSpacing w14:val="proportional"/>
      <w14:cntxtAlts/>
    </w:rPr>
  </w:style>
  <w:style w:type="paragraph" w:styleId="Primeirorecuodecorpodetexto">
    <w:name w:val="Body Text First Indent"/>
    <w:basedOn w:val="Corpodetexto"/>
    <w:link w:val="PrimeirorecuodecorpodetextoChar"/>
    <w:uiPriority w:val="99"/>
    <w:semiHidden/>
    <w:unhideWhenUsed/>
    <w:rsid w:val="00572222"/>
    <w:pPr>
      <w:spacing w:after="300"/>
      <w:ind w:firstLine="360"/>
    </w:pPr>
  </w:style>
  <w:style w:type="character" w:customStyle="1" w:styleId="PrimeirorecuodecorpodetextoChar">
    <w:name w:val="Primeiro recuo de corpo de texto Char"/>
    <w:basedOn w:val="CorpodetextoChar"/>
    <w:link w:val="Primeirorecuodecorpodetexto"/>
    <w:uiPriority w:val="99"/>
    <w:semiHidden/>
    <w:rsid w:val="00572222"/>
    <w:rPr>
      <w:kern w:val="16"/>
      <w:sz w:val="22"/>
      <w14:ligatures w14:val="standardContextual"/>
      <w14:numForm w14:val="oldStyle"/>
      <w14:numSpacing w14:val="proportional"/>
      <w14:cntxtAlts/>
    </w:rPr>
  </w:style>
  <w:style w:type="paragraph" w:styleId="Recuodecorpodetexto">
    <w:name w:val="Body Text Indent"/>
    <w:basedOn w:val="Normal"/>
    <w:link w:val="RecuodecorpodetextoChar"/>
    <w:uiPriority w:val="99"/>
    <w:semiHidden/>
    <w:unhideWhenUsed/>
    <w:rsid w:val="00572222"/>
    <w:pPr>
      <w:spacing w:after="120"/>
      <w:ind w:left="360"/>
    </w:pPr>
  </w:style>
  <w:style w:type="character" w:customStyle="1" w:styleId="RecuodecorpodetextoChar">
    <w:name w:val="Recuo de corpo de texto Char"/>
    <w:basedOn w:val="Fontepargpadro"/>
    <w:link w:val="Recuodecorpodetexto"/>
    <w:uiPriority w:val="99"/>
    <w:semiHidden/>
    <w:rsid w:val="00572222"/>
    <w:rPr>
      <w:kern w:val="16"/>
      <w:sz w:val="22"/>
      <w14:ligatures w14:val="standardContextual"/>
      <w14:numForm w14:val="oldStyle"/>
      <w14:numSpacing w14:val="proportional"/>
      <w14:cntxtAlts/>
    </w:rPr>
  </w:style>
  <w:style w:type="paragraph" w:styleId="Primeirorecuodecorpodetexto2">
    <w:name w:val="Body Text First Indent 2"/>
    <w:basedOn w:val="Recuodecorpodetexto"/>
    <w:link w:val="Primeirorecuodecorpodetexto2Char"/>
    <w:uiPriority w:val="99"/>
    <w:semiHidden/>
    <w:unhideWhenUsed/>
    <w:rsid w:val="00572222"/>
    <w:pPr>
      <w:spacing w:after="300"/>
      <w:ind w:firstLine="360"/>
    </w:pPr>
  </w:style>
  <w:style w:type="character" w:customStyle="1" w:styleId="Primeirorecuodecorpodetexto2Char">
    <w:name w:val="Primeiro recuo de corpo de texto 2 Char"/>
    <w:basedOn w:val="RecuodecorpodetextoChar"/>
    <w:link w:val="Primeirorecuodecorpodetexto2"/>
    <w:uiPriority w:val="99"/>
    <w:semiHidden/>
    <w:rsid w:val="00572222"/>
    <w:rPr>
      <w:kern w:val="16"/>
      <w:sz w:val="22"/>
      <w14:ligatures w14:val="standardContextual"/>
      <w14:numForm w14:val="oldStyle"/>
      <w14:numSpacing w14:val="proportional"/>
      <w14:cntxtAlts/>
    </w:rPr>
  </w:style>
  <w:style w:type="paragraph" w:styleId="Recuodecorpodetexto2">
    <w:name w:val="Body Text Indent 2"/>
    <w:basedOn w:val="Normal"/>
    <w:link w:val="Recuodecorpodetexto2Char"/>
    <w:uiPriority w:val="99"/>
    <w:semiHidden/>
    <w:unhideWhenUsed/>
    <w:rsid w:val="00572222"/>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572222"/>
    <w:rPr>
      <w:kern w:val="16"/>
      <w:sz w:val="22"/>
      <w14:ligatures w14:val="standardContextual"/>
      <w14:numForm w14:val="oldStyle"/>
      <w14:numSpacing w14:val="proportional"/>
      <w14:cntxtAlts/>
    </w:rPr>
  </w:style>
  <w:style w:type="paragraph" w:styleId="Recuodecorpodetexto3">
    <w:name w:val="Body Text Indent 3"/>
    <w:basedOn w:val="Normal"/>
    <w:link w:val="Recuodecorpodetexto3Char"/>
    <w:uiPriority w:val="99"/>
    <w:semiHidden/>
    <w:unhideWhenUsed/>
    <w:rsid w:val="0057222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572222"/>
    <w:rPr>
      <w:kern w:val="16"/>
      <w:sz w:val="22"/>
      <w:szCs w:val="16"/>
      <w14:ligatures w14:val="standardContextual"/>
      <w14:numForm w14:val="oldStyle"/>
      <w14:numSpacing w14:val="proportional"/>
      <w14:cntxtAlts/>
    </w:rPr>
  </w:style>
  <w:style w:type="character" w:styleId="TtulodoLivro">
    <w:name w:val="Book Title"/>
    <w:basedOn w:val="Fontepargpadro"/>
    <w:uiPriority w:val="33"/>
    <w:qFormat/>
    <w:rsid w:val="008C05D6"/>
    <w:rPr>
      <w:b/>
      <w:bCs/>
      <w:i/>
      <w:iCs/>
      <w:spacing w:val="5"/>
    </w:rPr>
  </w:style>
  <w:style w:type="paragraph" w:styleId="Legenda">
    <w:name w:val="caption"/>
    <w:basedOn w:val="Normal"/>
    <w:next w:val="Normal"/>
    <w:uiPriority w:val="35"/>
    <w:semiHidden/>
    <w:unhideWhenUsed/>
    <w:qFormat/>
    <w:rsid w:val="008C05D6"/>
    <w:pPr>
      <w:spacing w:after="200" w:line="240" w:lineRule="auto"/>
    </w:pPr>
    <w:rPr>
      <w:i/>
      <w:iCs/>
      <w:color w:val="39302A" w:themeColor="text2"/>
      <w:sz w:val="18"/>
      <w:szCs w:val="18"/>
    </w:rPr>
  </w:style>
  <w:style w:type="table" w:styleId="GradeColorida">
    <w:name w:val="Colorful Grid"/>
    <w:basedOn w:val="Tabe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4CD" w:themeFill="accent1" w:themeFillTint="33"/>
    </w:tcPr>
    <w:tblStylePr w:type="firstRow">
      <w:rPr>
        <w:b/>
        <w:bCs/>
      </w:rPr>
      <w:tblPr/>
      <w:tcPr>
        <w:shd w:val="clear" w:color="auto" w:fill="FFE99C" w:themeFill="accent1" w:themeFillTint="66"/>
      </w:tcPr>
    </w:tblStylePr>
    <w:tblStylePr w:type="lastRow">
      <w:rPr>
        <w:b/>
        <w:bCs/>
        <w:color w:val="000000" w:themeColor="text1"/>
      </w:rPr>
      <w:tblPr/>
      <w:tcPr>
        <w:shd w:val="clear" w:color="auto" w:fill="FFE99C" w:themeFill="accent1" w:themeFillTint="66"/>
      </w:tcPr>
    </w:tblStylePr>
    <w:tblStylePr w:type="firstCol">
      <w:rPr>
        <w:color w:val="FFFFFF" w:themeColor="background1"/>
      </w:rPr>
      <w:tblPr/>
      <w:tcPr>
        <w:shd w:val="clear" w:color="auto" w:fill="C49A00" w:themeFill="accent1" w:themeFillShade="BF"/>
      </w:tcPr>
    </w:tblStylePr>
    <w:tblStylePr w:type="lastCol">
      <w:rPr>
        <w:color w:val="FFFFFF" w:themeColor="background1"/>
      </w:rPr>
      <w:tblPr/>
      <w:tcPr>
        <w:shd w:val="clear" w:color="auto" w:fill="C49A00" w:themeFill="accent1" w:themeFillShade="BF"/>
      </w:tcPr>
    </w:tblStylePr>
    <w:tblStylePr w:type="band1Vert">
      <w:tblPr/>
      <w:tcPr>
        <w:shd w:val="clear" w:color="auto" w:fill="FFE483" w:themeFill="accent1" w:themeFillTint="7F"/>
      </w:tcPr>
    </w:tblStylePr>
    <w:tblStylePr w:type="band1Horz">
      <w:tblPr/>
      <w:tcPr>
        <w:shd w:val="clear" w:color="auto" w:fill="FFE483" w:themeFill="accent1" w:themeFillTint="7F"/>
      </w:tcPr>
    </w:tblStylePr>
  </w:style>
  <w:style w:type="table" w:styleId="GradeColorida-nfase2">
    <w:name w:val="Colorful Grid Accent 2"/>
    <w:basedOn w:val="Tabe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1" w:themeFill="accent2" w:themeFillTint="33"/>
    </w:tcPr>
    <w:tblStylePr w:type="firstRow">
      <w:rPr>
        <w:b/>
        <w:bCs/>
      </w:rPr>
      <w:tblPr/>
      <w:tcPr>
        <w:shd w:val="clear" w:color="auto" w:fill="FCD3A4" w:themeFill="accent2" w:themeFillTint="66"/>
      </w:tcPr>
    </w:tblStylePr>
    <w:tblStylePr w:type="lastRow">
      <w:rPr>
        <w:b/>
        <w:bCs/>
        <w:color w:val="000000" w:themeColor="text1"/>
      </w:rPr>
      <w:tblPr/>
      <w:tcPr>
        <w:shd w:val="clear" w:color="auto" w:fill="FCD3A4" w:themeFill="accent2" w:themeFillTint="66"/>
      </w:tcPr>
    </w:tblStylePr>
    <w:tblStylePr w:type="firstCol">
      <w:rPr>
        <w:color w:val="FFFFFF" w:themeColor="background1"/>
      </w:rPr>
      <w:tblPr/>
      <w:tcPr>
        <w:shd w:val="clear" w:color="auto" w:fill="C96E06" w:themeFill="accent2" w:themeFillShade="BF"/>
      </w:tcPr>
    </w:tblStylePr>
    <w:tblStylePr w:type="lastCol">
      <w:rPr>
        <w:color w:val="FFFFFF" w:themeColor="background1"/>
      </w:rPr>
      <w:tblPr/>
      <w:tcPr>
        <w:shd w:val="clear" w:color="auto" w:fill="C96E06" w:themeFill="accent2" w:themeFillShade="BF"/>
      </w:tcPr>
    </w:tblStylePr>
    <w:tblStylePr w:type="band1Vert">
      <w:tblPr/>
      <w:tcPr>
        <w:shd w:val="clear" w:color="auto" w:fill="FBC88E" w:themeFill="accent2" w:themeFillTint="7F"/>
      </w:tcPr>
    </w:tblStylePr>
    <w:tblStylePr w:type="band1Horz">
      <w:tblPr/>
      <w:tcPr>
        <w:shd w:val="clear" w:color="auto" w:fill="FBC88E" w:themeFill="accent2" w:themeFillTint="7F"/>
      </w:tcPr>
    </w:tblStylePr>
  </w:style>
  <w:style w:type="table" w:styleId="GradeColorida-nfase3">
    <w:name w:val="Colorful Grid Accent 3"/>
    <w:basedOn w:val="Tabe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7D8" w:themeFill="accent3" w:themeFillTint="33"/>
    </w:tcPr>
    <w:tblStylePr w:type="firstRow">
      <w:rPr>
        <w:b/>
        <w:bCs/>
      </w:rPr>
      <w:tblPr/>
      <w:tcPr>
        <w:shd w:val="clear" w:color="auto" w:fill="EBD1B1" w:themeFill="accent3" w:themeFillTint="66"/>
      </w:tcPr>
    </w:tblStylePr>
    <w:tblStylePr w:type="lastRow">
      <w:rPr>
        <w:b/>
        <w:bCs/>
        <w:color w:val="000000" w:themeColor="text1"/>
      </w:rPr>
      <w:tblPr/>
      <w:tcPr>
        <w:shd w:val="clear" w:color="auto" w:fill="EBD1B1" w:themeFill="accent3" w:themeFillTint="66"/>
      </w:tcPr>
    </w:tblStylePr>
    <w:tblStylePr w:type="firstCol">
      <w:rPr>
        <w:color w:val="FFFFFF" w:themeColor="background1"/>
      </w:rPr>
      <w:tblPr/>
      <w:tcPr>
        <w:shd w:val="clear" w:color="auto" w:fill="A06928" w:themeFill="accent3" w:themeFillShade="BF"/>
      </w:tcPr>
    </w:tblStylePr>
    <w:tblStylePr w:type="lastCol">
      <w:rPr>
        <w:color w:val="FFFFFF" w:themeColor="background1"/>
      </w:rPr>
      <w:tblPr/>
      <w:tcPr>
        <w:shd w:val="clear" w:color="auto" w:fill="A06928" w:themeFill="accent3" w:themeFillShade="BF"/>
      </w:tcPr>
    </w:tblStylePr>
    <w:tblStylePr w:type="band1Vert">
      <w:tblPr/>
      <w:tcPr>
        <w:shd w:val="clear" w:color="auto" w:fill="E6C59E" w:themeFill="accent3" w:themeFillTint="7F"/>
      </w:tcPr>
    </w:tblStylePr>
    <w:tblStylePr w:type="band1Horz">
      <w:tblPr/>
      <w:tcPr>
        <w:shd w:val="clear" w:color="auto" w:fill="E6C59E" w:themeFill="accent3" w:themeFillTint="7F"/>
      </w:tcPr>
    </w:tblStylePr>
  </w:style>
  <w:style w:type="table" w:styleId="GradeColorida-nfase4">
    <w:name w:val="Colorful Grid Accent 4"/>
    <w:basedOn w:val="Tabe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2D0" w:themeFill="accent4" w:themeFillTint="33"/>
    </w:tcPr>
    <w:tblStylePr w:type="firstRow">
      <w:rPr>
        <w:b/>
        <w:bCs/>
      </w:rPr>
      <w:tblPr/>
      <w:tcPr>
        <w:shd w:val="clear" w:color="auto" w:fill="F7C5A1" w:themeFill="accent4" w:themeFillTint="66"/>
      </w:tcPr>
    </w:tblStylePr>
    <w:tblStylePr w:type="lastRow">
      <w:rPr>
        <w:b/>
        <w:bCs/>
        <w:color w:val="000000" w:themeColor="text1"/>
      </w:rPr>
      <w:tblPr/>
      <w:tcPr>
        <w:shd w:val="clear" w:color="auto" w:fill="F7C5A1" w:themeFill="accent4" w:themeFillTint="66"/>
      </w:tcPr>
    </w:tblStylePr>
    <w:tblStylePr w:type="firstCol">
      <w:rPr>
        <w:color w:val="FFFFFF" w:themeColor="background1"/>
      </w:rPr>
      <w:tblPr/>
      <w:tcPr>
        <w:shd w:val="clear" w:color="auto" w:fill="B2530E" w:themeFill="accent4" w:themeFillShade="BF"/>
      </w:tcPr>
    </w:tblStylePr>
    <w:tblStylePr w:type="lastCol">
      <w:rPr>
        <w:color w:val="FFFFFF" w:themeColor="background1"/>
      </w:rPr>
      <w:tblPr/>
      <w:tcPr>
        <w:shd w:val="clear" w:color="auto" w:fill="B2530E" w:themeFill="accent4" w:themeFillShade="BF"/>
      </w:tcPr>
    </w:tblStylePr>
    <w:tblStylePr w:type="band1Vert">
      <w:tblPr/>
      <w:tcPr>
        <w:shd w:val="clear" w:color="auto" w:fill="F5B78A" w:themeFill="accent4" w:themeFillTint="7F"/>
      </w:tcPr>
    </w:tblStylePr>
    <w:tblStylePr w:type="band1Horz">
      <w:tblPr/>
      <w:tcPr>
        <w:shd w:val="clear" w:color="auto" w:fill="F5B78A" w:themeFill="accent4" w:themeFillTint="7F"/>
      </w:tcPr>
    </w:tblStylePr>
  </w:style>
  <w:style w:type="table" w:styleId="GradeColorida-nfase5">
    <w:name w:val="Colorful Grid Accent 5"/>
    <w:basedOn w:val="Tabe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AD3" w:themeFill="accent5" w:themeFillTint="33"/>
    </w:tcPr>
    <w:tblStylePr w:type="firstRow">
      <w:rPr>
        <w:b/>
        <w:bCs/>
      </w:rPr>
      <w:tblPr/>
      <w:tcPr>
        <w:shd w:val="clear" w:color="auto" w:fill="F5B5A7" w:themeFill="accent5" w:themeFillTint="66"/>
      </w:tcPr>
    </w:tblStylePr>
    <w:tblStylePr w:type="lastRow">
      <w:rPr>
        <w:b/>
        <w:bCs/>
        <w:color w:val="000000" w:themeColor="text1"/>
      </w:rPr>
      <w:tblPr/>
      <w:tcPr>
        <w:shd w:val="clear" w:color="auto" w:fill="F5B5A7" w:themeFill="accent5" w:themeFillTint="66"/>
      </w:tcPr>
    </w:tblStylePr>
    <w:tblStylePr w:type="firstCol">
      <w:rPr>
        <w:color w:val="FFFFFF" w:themeColor="background1"/>
      </w:rPr>
      <w:tblPr/>
      <w:tcPr>
        <w:shd w:val="clear" w:color="auto" w:fill="B23214" w:themeFill="accent5" w:themeFillShade="BF"/>
      </w:tcPr>
    </w:tblStylePr>
    <w:tblStylePr w:type="lastCol">
      <w:rPr>
        <w:color w:val="FFFFFF" w:themeColor="background1"/>
      </w:rPr>
      <w:tblPr/>
      <w:tcPr>
        <w:shd w:val="clear" w:color="auto" w:fill="B23214" w:themeFill="accent5" w:themeFillShade="BF"/>
      </w:tcPr>
    </w:tblStylePr>
    <w:tblStylePr w:type="band1Vert">
      <w:tblPr/>
      <w:tcPr>
        <w:shd w:val="clear" w:color="auto" w:fill="F2A391" w:themeFill="accent5" w:themeFillTint="7F"/>
      </w:tcPr>
    </w:tblStylePr>
    <w:tblStylePr w:type="band1Horz">
      <w:tblPr/>
      <w:tcPr>
        <w:shd w:val="clear" w:color="auto" w:fill="F2A391" w:themeFill="accent5" w:themeFillTint="7F"/>
      </w:tcPr>
    </w:tblStylePr>
  </w:style>
  <w:style w:type="table" w:styleId="GradeColorida-nfase6">
    <w:name w:val="Colorful Grid Accent 6"/>
    <w:basedOn w:val="Tabela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1E1" w:themeFill="accent6" w:themeFillTint="33"/>
    </w:tcPr>
    <w:tblStylePr w:type="firstRow">
      <w:rPr>
        <w:b/>
        <w:bCs/>
      </w:rPr>
      <w:tblPr/>
      <w:tcPr>
        <w:shd w:val="clear" w:color="auto" w:fill="D7C3C3" w:themeFill="accent6" w:themeFillTint="66"/>
      </w:tcPr>
    </w:tblStylePr>
    <w:tblStylePr w:type="lastRow">
      <w:rPr>
        <w:b/>
        <w:bCs/>
        <w:color w:val="000000" w:themeColor="text1"/>
      </w:rPr>
      <w:tblPr/>
      <w:tcPr>
        <w:shd w:val="clear" w:color="auto" w:fill="D7C3C3" w:themeFill="accent6" w:themeFillTint="66"/>
      </w:tcPr>
    </w:tblStylePr>
    <w:tblStylePr w:type="firstCol">
      <w:rPr>
        <w:color w:val="FFFFFF" w:themeColor="background1"/>
      </w:rPr>
      <w:tblPr/>
      <w:tcPr>
        <w:shd w:val="clear" w:color="auto" w:fill="754E4E" w:themeFill="accent6" w:themeFillShade="BF"/>
      </w:tcPr>
    </w:tblStylePr>
    <w:tblStylePr w:type="lastCol">
      <w:rPr>
        <w:color w:val="FFFFFF" w:themeColor="background1"/>
      </w:rPr>
      <w:tblPr/>
      <w:tcPr>
        <w:shd w:val="clear" w:color="auto" w:fill="754E4E" w:themeFill="accent6" w:themeFillShade="BF"/>
      </w:tcPr>
    </w:tblStylePr>
    <w:tblStylePr w:type="band1Vert">
      <w:tblPr/>
      <w:tcPr>
        <w:shd w:val="clear" w:color="auto" w:fill="CDB4B4" w:themeFill="accent6" w:themeFillTint="7F"/>
      </w:tcPr>
    </w:tblStylePr>
    <w:tblStylePr w:type="band1Horz">
      <w:tblPr/>
      <w:tcPr>
        <w:shd w:val="clear" w:color="auto" w:fill="CDB4B4" w:themeFill="accent6" w:themeFillTint="7F"/>
      </w:tcPr>
    </w:tblStylePr>
  </w:style>
  <w:style w:type="table" w:styleId="ListaColorida">
    <w:name w:val="Colorful List"/>
    <w:basedOn w:val="Tabela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67606" w:themeFill="accent2" w:themeFillShade="CC"/>
      </w:tcPr>
    </w:tblStylePr>
    <w:tblStylePr w:type="lastRow">
      <w:rPr>
        <w:b/>
        <w:bCs/>
        <w:color w:val="D676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572222"/>
    <w:pPr>
      <w:spacing w:after="0" w:line="240" w:lineRule="auto"/>
    </w:pPr>
    <w:rPr>
      <w:color w:val="000000" w:themeColor="text1"/>
    </w:rPr>
    <w:tblPr>
      <w:tblStyleRowBandSize w:val="1"/>
      <w:tblStyleColBandSize w:val="1"/>
    </w:tblPr>
    <w:tcPr>
      <w:shd w:val="clear" w:color="auto" w:fill="FFF9E6" w:themeFill="accent1" w:themeFillTint="19"/>
    </w:tcPr>
    <w:tblStylePr w:type="firstRow">
      <w:rPr>
        <w:b/>
        <w:bCs/>
        <w:color w:val="FFFFFF" w:themeColor="background1"/>
      </w:rPr>
      <w:tblPr/>
      <w:tcPr>
        <w:tcBorders>
          <w:bottom w:val="single" w:sz="12" w:space="0" w:color="FFFFFF" w:themeColor="background1"/>
        </w:tcBorders>
        <w:shd w:val="clear" w:color="auto" w:fill="D67606" w:themeFill="accent2" w:themeFillShade="CC"/>
      </w:tcPr>
    </w:tblStylePr>
    <w:tblStylePr w:type="lastRow">
      <w:rPr>
        <w:b/>
        <w:bCs/>
        <w:color w:val="D676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1C1" w:themeFill="accent1" w:themeFillTint="3F"/>
      </w:tcPr>
    </w:tblStylePr>
    <w:tblStylePr w:type="band1Horz">
      <w:tblPr/>
      <w:tcPr>
        <w:shd w:val="clear" w:color="auto" w:fill="FFF4CD" w:themeFill="accent1" w:themeFillTint="33"/>
      </w:tcPr>
    </w:tblStylePr>
  </w:style>
  <w:style w:type="table" w:styleId="ListaColorida-nfase2">
    <w:name w:val="Colorful List Accent 2"/>
    <w:basedOn w:val="Tabelanormal"/>
    <w:uiPriority w:val="72"/>
    <w:semiHidden/>
    <w:unhideWhenUsed/>
    <w:rsid w:val="00572222"/>
    <w:pPr>
      <w:spacing w:after="0" w:line="240" w:lineRule="auto"/>
    </w:pPr>
    <w:rPr>
      <w:color w:val="000000" w:themeColor="text1"/>
    </w:rPr>
    <w:tblPr>
      <w:tblStyleRowBandSize w:val="1"/>
      <w:tblStyleColBandSize w:val="1"/>
    </w:tblPr>
    <w:tcPr>
      <w:shd w:val="clear" w:color="auto" w:fill="FEF4E8" w:themeFill="accent2" w:themeFillTint="19"/>
    </w:tcPr>
    <w:tblStylePr w:type="firstRow">
      <w:rPr>
        <w:b/>
        <w:bCs/>
        <w:color w:val="FFFFFF" w:themeColor="background1"/>
      </w:rPr>
      <w:tblPr/>
      <w:tcPr>
        <w:tcBorders>
          <w:bottom w:val="single" w:sz="12" w:space="0" w:color="FFFFFF" w:themeColor="background1"/>
        </w:tcBorders>
        <w:shd w:val="clear" w:color="auto" w:fill="D67606" w:themeFill="accent2" w:themeFillShade="CC"/>
      </w:tcPr>
    </w:tblStylePr>
    <w:tblStylePr w:type="lastRow">
      <w:rPr>
        <w:b/>
        <w:bCs/>
        <w:color w:val="D676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C7" w:themeFill="accent2" w:themeFillTint="3F"/>
      </w:tcPr>
    </w:tblStylePr>
    <w:tblStylePr w:type="band1Horz">
      <w:tblPr/>
      <w:tcPr>
        <w:shd w:val="clear" w:color="auto" w:fill="FDE9D1" w:themeFill="accent2" w:themeFillTint="33"/>
      </w:tcPr>
    </w:tblStylePr>
  </w:style>
  <w:style w:type="table" w:styleId="ListaColorida-nfase3">
    <w:name w:val="Colorful List Accent 3"/>
    <w:basedOn w:val="Tabelanormal"/>
    <w:uiPriority w:val="72"/>
    <w:semiHidden/>
    <w:unhideWhenUsed/>
    <w:rsid w:val="00572222"/>
    <w:pPr>
      <w:spacing w:after="0" w:line="240" w:lineRule="auto"/>
    </w:pPr>
    <w:rPr>
      <w:color w:val="000000" w:themeColor="text1"/>
    </w:rPr>
    <w:tblPr>
      <w:tblStyleRowBandSize w:val="1"/>
      <w:tblStyleColBandSize w:val="1"/>
    </w:tblPr>
    <w:tcPr>
      <w:shd w:val="clear" w:color="auto" w:fill="FAF3EB" w:themeFill="accent3" w:themeFillTint="19"/>
    </w:tcPr>
    <w:tblStylePr w:type="firstRow">
      <w:rPr>
        <w:b/>
        <w:bCs/>
        <w:color w:val="FFFFFF" w:themeColor="background1"/>
      </w:rPr>
      <w:tblPr/>
      <w:tcPr>
        <w:tcBorders>
          <w:bottom w:val="single" w:sz="12" w:space="0" w:color="FFFFFF" w:themeColor="background1"/>
        </w:tcBorders>
        <w:shd w:val="clear" w:color="auto" w:fill="BE590F" w:themeFill="accent4" w:themeFillShade="CC"/>
      </w:tcPr>
    </w:tblStylePr>
    <w:tblStylePr w:type="lastRow">
      <w:rPr>
        <w:b/>
        <w:bCs/>
        <w:color w:val="BE590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2CF" w:themeFill="accent3" w:themeFillTint="3F"/>
      </w:tcPr>
    </w:tblStylePr>
    <w:tblStylePr w:type="band1Horz">
      <w:tblPr/>
      <w:tcPr>
        <w:shd w:val="clear" w:color="auto" w:fill="F5E7D8" w:themeFill="accent3" w:themeFillTint="33"/>
      </w:tcPr>
    </w:tblStylePr>
  </w:style>
  <w:style w:type="table" w:styleId="ListaColorida-nfase4">
    <w:name w:val="Colorful List Accent 4"/>
    <w:basedOn w:val="Tabelanormal"/>
    <w:uiPriority w:val="72"/>
    <w:semiHidden/>
    <w:unhideWhenUsed/>
    <w:rsid w:val="00572222"/>
    <w:pPr>
      <w:spacing w:after="0" w:line="240" w:lineRule="auto"/>
    </w:pPr>
    <w:rPr>
      <w:color w:val="000000" w:themeColor="text1"/>
    </w:rPr>
    <w:tblPr>
      <w:tblStyleRowBandSize w:val="1"/>
      <w:tblStyleColBandSize w:val="1"/>
    </w:tblPr>
    <w:tcPr>
      <w:shd w:val="clear" w:color="auto" w:fill="FDF0E7" w:themeFill="accent4" w:themeFillTint="19"/>
    </w:tcPr>
    <w:tblStylePr w:type="firstRow">
      <w:rPr>
        <w:b/>
        <w:bCs/>
        <w:color w:val="FFFFFF" w:themeColor="background1"/>
      </w:rPr>
      <w:tblPr/>
      <w:tcPr>
        <w:tcBorders>
          <w:bottom w:val="single" w:sz="12" w:space="0" w:color="FFFFFF" w:themeColor="background1"/>
        </w:tcBorders>
        <w:shd w:val="clear" w:color="auto" w:fill="AA702B" w:themeFill="accent3" w:themeFillShade="CC"/>
      </w:tcPr>
    </w:tblStylePr>
    <w:tblStylePr w:type="lastRow">
      <w:rPr>
        <w:b/>
        <w:bCs/>
        <w:color w:val="AA702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BC5" w:themeFill="accent4" w:themeFillTint="3F"/>
      </w:tcPr>
    </w:tblStylePr>
    <w:tblStylePr w:type="band1Horz">
      <w:tblPr/>
      <w:tcPr>
        <w:shd w:val="clear" w:color="auto" w:fill="FBE2D0" w:themeFill="accent4" w:themeFillTint="33"/>
      </w:tcPr>
    </w:tblStylePr>
  </w:style>
  <w:style w:type="table" w:styleId="ListaColorida-nfase5">
    <w:name w:val="Colorful List Accent 5"/>
    <w:basedOn w:val="Tabelanormal"/>
    <w:uiPriority w:val="72"/>
    <w:semiHidden/>
    <w:unhideWhenUsed/>
    <w:rsid w:val="00572222"/>
    <w:pPr>
      <w:spacing w:after="0" w:line="240" w:lineRule="auto"/>
    </w:pPr>
    <w:rPr>
      <w:color w:val="000000" w:themeColor="text1"/>
    </w:rPr>
    <w:tblPr>
      <w:tblStyleRowBandSize w:val="1"/>
      <w:tblStyleColBandSize w:val="1"/>
    </w:tblPr>
    <w:tcPr>
      <w:shd w:val="clear" w:color="auto" w:fill="FCECE9" w:themeFill="accent5" w:themeFillTint="19"/>
    </w:tcPr>
    <w:tblStylePr w:type="firstRow">
      <w:rPr>
        <w:b/>
        <w:bCs/>
        <w:color w:val="FFFFFF" w:themeColor="background1"/>
      </w:rPr>
      <w:tblPr/>
      <w:tcPr>
        <w:tcBorders>
          <w:bottom w:val="single" w:sz="12" w:space="0" w:color="FFFFFF" w:themeColor="background1"/>
        </w:tcBorders>
        <w:shd w:val="clear" w:color="auto" w:fill="7D5353" w:themeFill="accent6" w:themeFillShade="CC"/>
      </w:tcPr>
    </w:tblStylePr>
    <w:tblStylePr w:type="lastRow">
      <w:rPr>
        <w:b/>
        <w:bCs/>
        <w:color w:val="7D535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1C8" w:themeFill="accent5" w:themeFillTint="3F"/>
      </w:tcPr>
    </w:tblStylePr>
    <w:tblStylePr w:type="band1Horz">
      <w:tblPr/>
      <w:tcPr>
        <w:shd w:val="clear" w:color="auto" w:fill="FADAD3" w:themeFill="accent5" w:themeFillTint="33"/>
      </w:tcPr>
    </w:tblStylePr>
  </w:style>
  <w:style w:type="table" w:styleId="ListaColorida-nfase6">
    <w:name w:val="Colorful List Accent 6"/>
    <w:basedOn w:val="Tabelanormal"/>
    <w:uiPriority w:val="72"/>
    <w:semiHidden/>
    <w:unhideWhenUsed/>
    <w:rsid w:val="00572222"/>
    <w:pPr>
      <w:spacing w:after="0" w:line="240" w:lineRule="auto"/>
    </w:pPr>
    <w:rPr>
      <w:color w:val="000000" w:themeColor="text1"/>
    </w:rPr>
    <w:tblPr>
      <w:tblStyleRowBandSize w:val="1"/>
      <w:tblStyleColBandSize w:val="1"/>
    </w:tblPr>
    <w:tcPr>
      <w:shd w:val="clear" w:color="auto" w:fill="F5F0F0" w:themeFill="accent6" w:themeFillTint="19"/>
    </w:tcPr>
    <w:tblStylePr w:type="firstRow">
      <w:rPr>
        <w:b/>
        <w:bCs/>
        <w:color w:val="FFFFFF" w:themeColor="background1"/>
      </w:rPr>
      <w:tblPr/>
      <w:tcPr>
        <w:tcBorders>
          <w:bottom w:val="single" w:sz="12" w:space="0" w:color="FFFFFF" w:themeColor="background1"/>
        </w:tcBorders>
        <w:shd w:val="clear" w:color="auto" w:fill="BE3515" w:themeFill="accent5" w:themeFillShade="CC"/>
      </w:tcPr>
    </w:tblStylePr>
    <w:tblStylePr w:type="lastRow">
      <w:rPr>
        <w:b/>
        <w:bCs/>
        <w:color w:val="BE351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ADA" w:themeFill="accent6" w:themeFillTint="3F"/>
      </w:tcPr>
    </w:tblStylePr>
    <w:tblStylePr w:type="band1Horz">
      <w:tblPr/>
      <w:tcPr>
        <w:shd w:val="clear" w:color="auto" w:fill="EBE1E1" w:themeFill="accent6" w:themeFillTint="33"/>
      </w:tcPr>
    </w:tblStylePr>
  </w:style>
  <w:style w:type="table" w:styleId="SombreamentoColorido">
    <w:name w:val="Colorful Shading"/>
    <w:basedOn w:val="Tabelanormal"/>
    <w:uiPriority w:val="71"/>
    <w:semiHidden/>
    <w:unhideWhenUsed/>
    <w:rsid w:val="00572222"/>
    <w:pPr>
      <w:spacing w:after="0" w:line="240" w:lineRule="auto"/>
    </w:pPr>
    <w:rPr>
      <w:color w:val="000000" w:themeColor="text1"/>
    </w:rPr>
    <w:tblPr>
      <w:tblStyleRowBandSize w:val="1"/>
      <w:tblStyleColBandSize w:val="1"/>
      <w:tblBorders>
        <w:top w:val="single" w:sz="24" w:space="0" w:color="F8931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8931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572222"/>
    <w:pPr>
      <w:spacing w:after="0" w:line="240" w:lineRule="auto"/>
    </w:pPr>
    <w:rPr>
      <w:color w:val="000000" w:themeColor="text1"/>
    </w:rPr>
    <w:tblPr>
      <w:tblStyleRowBandSize w:val="1"/>
      <w:tblStyleColBandSize w:val="1"/>
      <w:tblBorders>
        <w:top w:val="single" w:sz="24" w:space="0" w:color="F8931D" w:themeColor="accent2"/>
        <w:left w:val="single" w:sz="4" w:space="0" w:color="FFCA08" w:themeColor="accent1"/>
        <w:bottom w:val="single" w:sz="4" w:space="0" w:color="FFCA08" w:themeColor="accent1"/>
        <w:right w:val="single" w:sz="4" w:space="0" w:color="FFCA08" w:themeColor="accent1"/>
        <w:insideH w:val="single" w:sz="4" w:space="0" w:color="FFFFFF" w:themeColor="background1"/>
        <w:insideV w:val="single" w:sz="4" w:space="0" w:color="FFFFFF" w:themeColor="background1"/>
      </w:tblBorders>
    </w:tblPr>
    <w:tcPr>
      <w:shd w:val="clear" w:color="auto" w:fill="FFF9E6" w:themeFill="accent1" w:themeFillTint="19"/>
    </w:tcPr>
    <w:tblStylePr w:type="firstRow">
      <w:rPr>
        <w:b/>
        <w:bCs/>
      </w:rPr>
      <w:tblPr/>
      <w:tcPr>
        <w:tcBorders>
          <w:top w:val="nil"/>
          <w:left w:val="nil"/>
          <w:bottom w:val="single" w:sz="24" w:space="0" w:color="F8931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B00" w:themeFill="accent1" w:themeFillShade="99"/>
      </w:tcPr>
    </w:tblStylePr>
    <w:tblStylePr w:type="firstCol">
      <w:rPr>
        <w:color w:val="FFFFFF" w:themeColor="background1"/>
      </w:rPr>
      <w:tblPr/>
      <w:tcPr>
        <w:tcBorders>
          <w:top w:val="nil"/>
          <w:left w:val="nil"/>
          <w:bottom w:val="nil"/>
          <w:right w:val="nil"/>
          <w:insideH w:val="single" w:sz="4" w:space="0" w:color="9D7B00" w:themeColor="accent1" w:themeShade="99"/>
          <w:insideV w:val="nil"/>
        </w:tcBorders>
        <w:shd w:val="clear" w:color="auto" w:fill="9D7B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D7B00" w:themeFill="accent1" w:themeFillShade="99"/>
      </w:tcPr>
    </w:tblStylePr>
    <w:tblStylePr w:type="band1Vert">
      <w:tblPr/>
      <w:tcPr>
        <w:shd w:val="clear" w:color="auto" w:fill="FFE99C" w:themeFill="accent1" w:themeFillTint="66"/>
      </w:tcPr>
    </w:tblStylePr>
    <w:tblStylePr w:type="band1Horz">
      <w:tblPr/>
      <w:tcPr>
        <w:shd w:val="clear" w:color="auto" w:fill="FFE483"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572222"/>
    <w:pPr>
      <w:spacing w:after="0" w:line="240" w:lineRule="auto"/>
    </w:pPr>
    <w:rPr>
      <w:color w:val="000000" w:themeColor="text1"/>
    </w:rPr>
    <w:tblPr>
      <w:tblStyleRowBandSize w:val="1"/>
      <w:tblStyleColBandSize w:val="1"/>
      <w:tblBorders>
        <w:top w:val="single" w:sz="24" w:space="0" w:color="F8931D" w:themeColor="accent2"/>
        <w:left w:val="single" w:sz="4" w:space="0" w:color="F8931D" w:themeColor="accent2"/>
        <w:bottom w:val="single" w:sz="4" w:space="0" w:color="F8931D" w:themeColor="accent2"/>
        <w:right w:val="single" w:sz="4" w:space="0" w:color="F8931D" w:themeColor="accent2"/>
        <w:insideH w:val="single" w:sz="4" w:space="0" w:color="FFFFFF" w:themeColor="background1"/>
        <w:insideV w:val="single" w:sz="4" w:space="0" w:color="FFFFFF" w:themeColor="background1"/>
      </w:tblBorders>
    </w:tblPr>
    <w:tcPr>
      <w:shd w:val="clear" w:color="auto" w:fill="FEF4E8" w:themeFill="accent2" w:themeFillTint="19"/>
    </w:tcPr>
    <w:tblStylePr w:type="firstRow">
      <w:rPr>
        <w:b/>
        <w:bCs/>
      </w:rPr>
      <w:tblPr/>
      <w:tcPr>
        <w:tcBorders>
          <w:top w:val="nil"/>
          <w:left w:val="nil"/>
          <w:bottom w:val="single" w:sz="24" w:space="0" w:color="F8931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805" w:themeFill="accent2" w:themeFillShade="99"/>
      </w:tcPr>
    </w:tblStylePr>
    <w:tblStylePr w:type="firstCol">
      <w:rPr>
        <w:color w:val="FFFFFF" w:themeColor="background1"/>
      </w:rPr>
      <w:tblPr/>
      <w:tcPr>
        <w:tcBorders>
          <w:top w:val="nil"/>
          <w:left w:val="nil"/>
          <w:bottom w:val="nil"/>
          <w:right w:val="nil"/>
          <w:insideH w:val="single" w:sz="4" w:space="0" w:color="A15805" w:themeColor="accent2" w:themeShade="99"/>
          <w:insideV w:val="nil"/>
        </w:tcBorders>
        <w:shd w:val="clear" w:color="auto" w:fill="A1580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15805" w:themeFill="accent2" w:themeFillShade="99"/>
      </w:tcPr>
    </w:tblStylePr>
    <w:tblStylePr w:type="band1Vert">
      <w:tblPr/>
      <w:tcPr>
        <w:shd w:val="clear" w:color="auto" w:fill="FCD3A4" w:themeFill="accent2" w:themeFillTint="66"/>
      </w:tcPr>
    </w:tblStylePr>
    <w:tblStylePr w:type="band1Horz">
      <w:tblPr/>
      <w:tcPr>
        <w:shd w:val="clear" w:color="auto" w:fill="FBC88E"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572222"/>
    <w:pPr>
      <w:spacing w:after="0" w:line="240" w:lineRule="auto"/>
    </w:pPr>
    <w:rPr>
      <w:color w:val="000000" w:themeColor="text1"/>
    </w:rPr>
    <w:tblPr>
      <w:tblStyleRowBandSize w:val="1"/>
      <w:tblStyleColBandSize w:val="1"/>
      <w:tblBorders>
        <w:top w:val="single" w:sz="24" w:space="0" w:color="EC7016" w:themeColor="accent4"/>
        <w:left w:val="single" w:sz="4" w:space="0" w:color="CE8D3E" w:themeColor="accent3"/>
        <w:bottom w:val="single" w:sz="4" w:space="0" w:color="CE8D3E" w:themeColor="accent3"/>
        <w:right w:val="single" w:sz="4" w:space="0" w:color="CE8D3E" w:themeColor="accent3"/>
        <w:insideH w:val="single" w:sz="4" w:space="0" w:color="FFFFFF" w:themeColor="background1"/>
        <w:insideV w:val="single" w:sz="4" w:space="0" w:color="FFFFFF" w:themeColor="background1"/>
      </w:tblBorders>
    </w:tblPr>
    <w:tcPr>
      <w:shd w:val="clear" w:color="auto" w:fill="FAF3EB" w:themeFill="accent3" w:themeFillTint="19"/>
    </w:tcPr>
    <w:tblStylePr w:type="firstRow">
      <w:rPr>
        <w:b/>
        <w:bCs/>
      </w:rPr>
      <w:tblPr/>
      <w:tcPr>
        <w:tcBorders>
          <w:top w:val="nil"/>
          <w:left w:val="nil"/>
          <w:bottom w:val="single" w:sz="24" w:space="0" w:color="EC701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05420" w:themeFill="accent3" w:themeFillShade="99"/>
      </w:tcPr>
    </w:tblStylePr>
    <w:tblStylePr w:type="firstCol">
      <w:rPr>
        <w:color w:val="FFFFFF" w:themeColor="background1"/>
      </w:rPr>
      <w:tblPr/>
      <w:tcPr>
        <w:tcBorders>
          <w:top w:val="nil"/>
          <w:left w:val="nil"/>
          <w:bottom w:val="nil"/>
          <w:right w:val="nil"/>
          <w:insideH w:val="single" w:sz="4" w:space="0" w:color="805420" w:themeColor="accent3" w:themeShade="99"/>
          <w:insideV w:val="nil"/>
        </w:tcBorders>
        <w:shd w:val="clear" w:color="auto" w:fill="80542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05420" w:themeFill="accent3" w:themeFillShade="99"/>
      </w:tcPr>
    </w:tblStylePr>
    <w:tblStylePr w:type="band1Vert">
      <w:tblPr/>
      <w:tcPr>
        <w:shd w:val="clear" w:color="auto" w:fill="EBD1B1" w:themeFill="accent3" w:themeFillTint="66"/>
      </w:tcPr>
    </w:tblStylePr>
    <w:tblStylePr w:type="band1Horz">
      <w:tblPr/>
      <w:tcPr>
        <w:shd w:val="clear" w:color="auto" w:fill="E6C59E" w:themeFill="accent3" w:themeFillTint="7F"/>
      </w:tcPr>
    </w:tblStylePr>
  </w:style>
  <w:style w:type="table" w:styleId="SombreamentoColorido-nfase4">
    <w:name w:val="Colorful Shading Accent 4"/>
    <w:basedOn w:val="Tabelanormal"/>
    <w:uiPriority w:val="71"/>
    <w:semiHidden/>
    <w:unhideWhenUsed/>
    <w:rsid w:val="00572222"/>
    <w:pPr>
      <w:spacing w:after="0" w:line="240" w:lineRule="auto"/>
    </w:pPr>
    <w:rPr>
      <w:color w:val="000000" w:themeColor="text1"/>
    </w:rPr>
    <w:tblPr>
      <w:tblStyleRowBandSize w:val="1"/>
      <w:tblStyleColBandSize w:val="1"/>
      <w:tblBorders>
        <w:top w:val="single" w:sz="24" w:space="0" w:color="CE8D3E" w:themeColor="accent3"/>
        <w:left w:val="single" w:sz="4" w:space="0" w:color="EC7016" w:themeColor="accent4"/>
        <w:bottom w:val="single" w:sz="4" w:space="0" w:color="EC7016" w:themeColor="accent4"/>
        <w:right w:val="single" w:sz="4" w:space="0" w:color="EC7016" w:themeColor="accent4"/>
        <w:insideH w:val="single" w:sz="4" w:space="0" w:color="FFFFFF" w:themeColor="background1"/>
        <w:insideV w:val="single" w:sz="4" w:space="0" w:color="FFFFFF" w:themeColor="background1"/>
      </w:tblBorders>
    </w:tblPr>
    <w:tcPr>
      <w:shd w:val="clear" w:color="auto" w:fill="FDF0E7" w:themeFill="accent4" w:themeFillTint="19"/>
    </w:tcPr>
    <w:tblStylePr w:type="firstRow">
      <w:rPr>
        <w:b/>
        <w:bCs/>
      </w:rPr>
      <w:tblPr/>
      <w:tcPr>
        <w:tcBorders>
          <w:top w:val="nil"/>
          <w:left w:val="nil"/>
          <w:bottom w:val="single" w:sz="24" w:space="0" w:color="CE8D3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420B" w:themeFill="accent4" w:themeFillShade="99"/>
      </w:tcPr>
    </w:tblStylePr>
    <w:tblStylePr w:type="firstCol">
      <w:rPr>
        <w:color w:val="FFFFFF" w:themeColor="background1"/>
      </w:rPr>
      <w:tblPr/>
      <w:tcPr>
        <w:tcBorders>
          <w:top w:val="nil"/>
          <w:left w:val="nil"/>
          <w:bottom w:val="nil"/>
          <w:right w:val="nil"/>
          <w:insideH w:val="single" w:sz="4" w:space="0" w:color="8E420B" w:themeColor="accent4" w:themeShade="99"/>
          <w:insideV w:val="nil"/>
        </w:tcBorders>
        <w:shd w:val="clear" w:color="auto" w:fill="8E420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E420B" w:themeFill="accent4" w:themeFillShade="99"/>
      </w:tcPr>
    </w:tblStylePr>
    <w:tblStylePr w:type="band1Vert">
      <w:tblPr/>
      <w:tcPr>
        <w:shd w:val="clear" w:color="auto" w:fill="F7C5A1" w:themeFill="accent4" w:themeFillTint="66"/>
      </w:tcPr>
    </w:tblStylePr>
    <w:tblStylePr w:type="band1Horz">
      <w:tblPr/>
      <w:tcPr>
        <w:shd w:val="clear" w:color="auto" w:fill="F5B78A"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572222"/>
    <w:pPr>
      <w:spacing w:after="0" w:line="240" w:lineRule="auto"/>
    </w:pPr>
    <w:rPr>
      <w:color w:val="000000" w:themeColor="text1"/>
    </w:rPr>
    <w:tblPr>
      <w:tblStyleRowBandSize w:val="1"/>
      <w:tblStyleColBandSize w:val="1"/>
      <w:tblBorders>
        <w:top w:val="single" w:sz="24" w:space="0" w:color="9C6A6A" w:themeColor="accent6"/>
        <w:left w:val="single" w:sz="4" w:space="0" w:color="E64823" w:themeColor="accent5"/>
        <w:bottom w:val="single" w:sz="4" w:space="0" w:color="E64823" w:themeColor="accent5"/>
        <w:right w:val="single" w:sz="4" w:space="0" w:color="E64823" w:themeColor="accent5"/>
        <w:insideH w:val="single" w:sz="4" w:space="0" w:color="FFFFFF" w:themeColor="background1"/>
        <w:insideV w:val="single" w:sz="4" w:space="0" w:color="FFFFFF" w:themeColor="background1"/>
      </w:tblBorders>
    </w:tblPr>
    <w:tcPr>
      <w:shd w:val="clear" w:color="auto" w:fill="FCECE9" w:themeFill="accent5" w:themeFillTint="19"/>
    </w:tcPr>
    <w:tblStylePr w:type="firstRow">
      <w:rPr>
        <w:b/>
        <w:bCs/>
      </w:rPr>
      <w:tblPr/>
      <w:tcPr>
        <w:tcBorders>
          <w:top w:val="nil"/>
          <w:left w:val="nil"/>
          <w:bottom w:val="single" w:sz="24" w:space="0" w:color="9C6A6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2810" w:themeFill="accent5" w:themeFillShade="99"/>
      </w:tcPr>
    </w:tblStylePr>
    <w:tblStylePr w:type="firstCol">
      <w:rPr>
        <w:color w:val="FFFFFF" w:themeColor="background1"/>
      </w:rPr>
      <w:tblPr/>
      <w:tcPr>
        <w:tcBorders>
          <w:top w:val="nil"/>
          <w:left w:val="nil"/>
          <w:bottom w:val="nil"/>
          <w:right w:val="nil"/>
          <w:insideH w:val="single" w:sz="4" w:space="0" w:color="8E2810" w:themeColor="accent5" w:themeShade="99"/>
          <w:insideV w:val="nil"/>
        </w:tcBorders>
        <w:shd w:val="clear" w:color="auto" w:fill="8E281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E2810" w:themeFill="accent5" w:themeFillShade="99"/>
      </w:tcPr>
    </w:tblStylePr>
    <w:tblStylePr w:type="band1Vert">
      <w:tblPr/>
      <w:tcPr>
        <w:shd w:val="clear" w:color="auto" w:fill="F5B5A7" w:themeFill="accent5" w:themeFillTint="66"/>
      </w:tcPr>
    </w:tblStylePr>
    <w:tblStylePr w:type="band1Horz">
      <w:tblPr/>
      <w:tcPr>
        <w:shd w:val="clear" w:color="auto" w:fill="F2A39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572222"/>
    <w:pPr>
      <w:spacing w:after="0" w:line="240" w:lineRule="auto"/>
    </w:pPr>
    <w:rPr>
      <w:color w:val="000000" w:themeColor="text1"/>
    </w:rPr>
    <w:tblPr>
      <w:tblStyleRowBandSize w:val="1"/>
      <w:tblStyleColBandSize w:val="1"/>
      <w:tblBorders>
        <w:top w:val="single" w:sz="24" w:space="0" w:color="E64823" w:themeColor="accent5"/>
        <w:left w:val="single" w:sz="4" w:space="0" w:color="9C6A6A" w:themeColor="accent6"/>
        <w:bottom w:val="single" w:sz="4" w:space="0" w:color="9C6A6A" w:themeColor="accent6"/>
        <w:right w:val="single" w:sz="4" w:space="0" w:color="9C6A6A" w:themeColor="accent6"/>
        <w:insideH w:val="single" w:sz="4" w:space="0" w:color="FFFFFF" w:themeColor="background1"/>
        <w:insideV w:val="single" w:sz="4" w:space="0" w:color="FFFFFF" w:themeColor="background1"/>
      </w:tblBorders>
    </w:tblPr>
    <w:tcPr>
      <w:shd w:val="clear" w:color="auto" w:fill="F5F0F0" w:themeFill="accent6" w:themeFillTint="19"/>
    </w:tcPr>
    <w:tblStylePr w:type="firstRow">
      <w:rPr>
        <w:b/>
        <w:bCs/>
      </w:rPr>
      <w:tblPr/>
      <w:tcPr>
        <w:tcBorders>
          <w:top w:val="nil"/>
          <w:left w:val="nil"/>
          <w:bottom w:val="single" w:sz="24" w:space="0" w:color="E6482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3E3E" w:themeFill="accent6" w:themeFillShade="99"/>
      </w:tcPr>
    </w:tblStylePr>
    <w:tblStylePr w:type="firstCol">
      <w:rPr>
        <w:color w:val="FFFFFF" w:themeColor="background1"/>
      </w:rPr>
      <w:tblPr/>
      <w:tcPr>
        <w:tcBorders>
          <w:top w:val="nil"/>
          <w:left w:val="nil"/>
          <w:bottom w:val="nil"/>
          <w:right w:val="nil"/>
          <w:insideH w:val="single" w:sz="4" w:space="0" w:color="5E3E3E" w:themeColor="accent6" w:themeShade="99"/>
          <w:insideV w:val="nil"/>
        </w:tcBorders>
        <w:shd w:val="clear" w:color="auto" w:fill="5E3E3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E3E" w:themeFill="accent6" w:themeFillShade="99"/>
      </w:tcPr>
    </w:tblStylePr>
    <w:tblStylePr w:type="band1Vert">
      <w:tblPr/>
      <w:tcPr>
        <w:shd w:val="clear" w:color="auto" w:fill="D7C3C3" w:themeFill="accent6" w:themeFillTint="66"/>
      </w:tcPr>
    </w:tblStylePr>
    <w:tblStylePr w:type="band1Horz">
      <w:tblPr/>
      <w:tcPr>
        <w:shd w:val="clear" w:color="auto" w:fill="CDB4B4"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572222"/>
    <w:rPr>
      <w:sz w:val="22"/>
      <w:szCs w:val="16"/>
    </w:rPr>
  </w:style>
  <w:style w:type="paragraph" w:styleId="Textodecomentrio">
    <w:name w:val="annotation text"/>
    <w:basedOn w:val="Normal"/>
    <w:link w:val="TextodecomentrioChar"/>
    <w:uiPriority w:val="99"/>
    <w:semiHidden/>
    <w:unhideWhenUsed/>
    <w:rsid w:val="00572222"/>
    <w:pPr>
      <w:spacing w:line="240" w:lineRule="auto"/>
    </w:pPr>
  </w:style>
  <w:style w:type="character" w:customStyle="1" w:styleId="TextodecomentrioChar">
    <w:name w:val="Texto de comentário Char"/>
    <w:basedOn w:val="Fontepargpadro"/>
    <w:link w:val="Textodecomentrio"/>
    <w:uiPriority w:val="99"/>
    <w:semiHidden/>
    <w:rsid w:val="00572222"/>
    <w:rPr>
      <w:kern w:val="16"/>
      <w:sz w:val="22"/>
      <w14:ligatures w14:val="standardContextual"/>
      <w14:numForm w14:val="oldStyle"/>
      <w14:numSpacing w14:val="proportional"/>
      <w14:cntxtAlts/>
    </w:rPr>
  </w:style>
  <w:style w:type="paragraph" w:styleId="Assuntodocomentrio">
    <w:name w:val="annotation subject"/>
    <w:basedOn w:val="Textodecomentrio"/>
    <w:next w:val="Textodecomentrio"/>
    <w:link w:val="AssuntodocomentrioChar"/>
    <w:uiPriority w:val="99"/>
    <w:semiHidden/>
    <w:unhideWhenUsed/>
    <w:rsid w:val="00572222"/>
    <w:rPr>
      <w:b/>
      <w:bCs/>
    </w:rPr>
  </w:style>
  <w:style w:type="character" w:customStyle="1" w:styleId="AssuntodocomentrioChar">
    <w:name w:val="Assunto do comentário Char"/>
    <w:basedOn w:val="TextodecomentrioChar"/>
    <w:link w:val="Assuntodocomentrio"/>
    <w:uiPriority w:val="99"/>
    <w:semiHidden/>
    <w:rsid w:val="00572222"/>
    <w:rPr>
      <w:b/>
      <w:bCs/>
      <w:kern w:val="16"/>
      <w:sz w:val="22"/>
      <w14:ligatures w14:val="standardContextual"/>
      <w14:numForm w14:val="oldStyle"/>
      <w14:numSpacing w14:val="proportional"/>
      <w14:cntxtAlts/>
    </w:rPr>
  </w:style>
  <w:style w:type="table" w:styleId="ListaEscura">
    <w:name w:val="Dark List"/>
    <w:basedOn w:val="Tabe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CA0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66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49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49A00" w:themeFill="accent1" w:themeFillShade="BF"/>
      </w:tcPr>
    </w:tblStylePr>
    <w:tblStylePr w:type="band1Vert">
      <w:tblPr/>
      <w:tcPr>
        <w:tcBorders>
          <w:top w:val="nil"/>
          <w:left w:val="nil"/>
          <w:bottom w:val="nil"/>
          <w:right w:val="nil"/>
          <w:insideH w:val="nil"/>
          <w:insideV w:val="nil"/>
        </w:tcBorders>
        <w:shd w:val="clear" w:color="auto" w:fill="C49A00" w:themeFill="accent1" w:themeFillShade="BF"/>
      </w:tcPr>
    </w:tblStylePr>
    <w:tblStylePr w:type="band1Horz">
      <w:tblPr/>
      <w:tcPr>
        <w:tcBorders>
          <w:top w:val="nil"/>
          <w:left w:val="nil"/>
          <w:bottom w:val="nil"/>
          <w:right w:val="nil"/>
          <w:insideH w:val="nil"/>
          <w:insideV w:val="nil"/>
        </w:tcBorders>
        <w:shd w:val="clear" w:color="auto" w:fill="C49A00" w:themeFill="accent1" w:themeFillShade="BF"/>
      </w:tcPr>
    </w:tblStylePr>
  </w:style>
  <w:style w:type="table" w:styleId="ListaEscura-nfase2">
    <w:name w:val="Dark List Accent 2"/>
    <w:basedOn w:val="Tabe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8931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5490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96E0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96E06" w:themeFill="accent2" w:themeFillShade="BF"/>
      </w:tcPr>
    </w:tblStylePr>
    <w:tblStylePr w:type="band1Vert">
      <w:tblPr/>
      <w:tcPr>
        <w:tcBorders>
          <w:top w:val="nil"/>
          <w:left w:val="nil"/>
          <w:bottom w:val="nil"/>
          <w:right w:val="nil"/>
          <w:insideH w:val="nil"/>
          <w:insideV w:val="nil"/>
        </w:tcBorders>
        <w:shd w:val="clear" w:color="auto" w:fill="C96E06" w:themeFill="accent2" w:themeFillShade="BF"/>
      </w:tcPr>
    </w:tblStylePr>
    <w:tblStylePr w:type="band1Horz">
      <w:tblPr/>
      <w:tcPr>
        <w:tcBorders>
          <w:top w:val="nil"/>
          <w:left w:val="nil"/>
          <w:bottom w:val="nil"/>
          <w:right w:val="nil"/>
          <w:insideH w:val="nil"/>
          <w:insideV w:val="nil"/>
        </w:tcBorders>
        <w:shd w:val="clear" w:color="auto" w:fill="C96E06" w:themeFill="accent2" w:themeFillShade="BF"/>
      </w:tcPr>
    </w:tblStylePr>
  </w:style>
  <w:style w:type="table" w:styleId="ListaEscura-nfase3">
    <w:name w:val="Dark List Accent 3"/>
    <w:basedOn w:val="Tabe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CE8D3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461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0692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06928" w:themeFill="accent3" w:themeFillShade="BF"/>
      </w:tcPr>
    </w:tblStylePr>
    <w:tblStylePr w:type="band1Vert">
      <w:tblPr/>
      <w:tcPr>
        <w:tcBorders>
          <w:top w:val="nil"/>
          <w:left w:val="nil"/>
          <w:bottom w:val="nil"/>
          <w:right w:val="nil"/>
          <w:insideH w:val="nil"/>
          <w:insideV w:val="nil"/>
        </w:tcBorders>
        <w:shd w:val="clear" w:color="auto" w:fill="A06928" w:themeFill="accent3" w:themeFillShade="BF"/>
      </w:tcPr>
    </w:tblStylePr>
    <w:tblStylePr w:type="band1Horz">
      <w:tblPr/>
      <w:tcPr>
        <w:tcBorders>
          <w:top w:val="nil"/>
          <w:left w:val="nil"/>
          <w:bottom w:val="nil"/>
          <w:right w:val="nil"/>
          <w:insideH w:val="nil"/>
          <w:insideV w:val="nil"/>
        </w:tcBorders>
        <w:shd w:val="clear" w:color="auto" w:fill="A06928" w:themeFill="accent3" w:themeFillShade="BF"/>
      </w:tcPr>
    </w:tblStylePr>
  </w:style>
  <w:style w:type="table" w:styleId="ListaEscura-nfase4">
    <w:name w:val="Dark List Accent 4"/>
    <w:basedOn w:val="Tabe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C701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370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2530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2530E" w:themeFill="accent4" w:themeFillShade="BF"/>
      </w:tcPr>
    </w:tblStylePr>
    <w:tblStylePr w:type="band1Vert">
      <w:tblPr/>
      <w:tcPr>
        <w:tcBorders>
          <w:top w:val="nil"/>
          <w:left w:val="nil"/>
          <w:bottom w:val="nil"/>
          <w:right w:val="nil"/>
          <w:insideH w:val="nil"/>
          <w:insideV w:val="nil"/>
        </w:tcBorders>
        <w:shd w:val="clear" w:color="auto" w:fill="B2530E" w:themeFill="accent4" w:themeFillShade="BF"/>
      </w:tcPr>
    </w:tblStylePr>
    <w:tblStylePr w:type="band1Horz">
      <w:tblPr/>
      <w:tcPr>
        <w:tcBorders>
          <w:top w:val="nil"/>
          <w:left w:val="nil"/>
          <w:bottom w:val="nil"/>
          <w:right w:val="nil"/>
          <w:insideH w:val="nil"/>
          <w:insideV w:val="nil"/>
        </w:tcBorders>
        <w:shd w:val="clear" w:color="auto" w:fill="B2530E" w:themeFill="accent4" w:themeFillShade="BF"/>
      </w:tcPr>
    </w:tblStylePr>
  </w:style>
  <w:style w:type="table" w:styleId="ListaEscura-nfase5">
    <w:name w:val="Dark List Accent 5"/>
    <w:basedOn w:val="Tabe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6482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21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2321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23214" w:themeFill="accent5" w:themeFillShade="BF"/>
      </w:tcPr>
    </w:tblStylePr>
    <w:tblStylePr w:type="band1Vert">
      <w:tblPr/>
      <w:tcPr>
        <w:tcBorders>
          <w:top w:val="nil"/>
          <w:left w:val="nil"/>
          <w:bottom w:val="nil"/>
          <w:right w:val="nil"/>
          <w:insideH w:val="nil"/>
          <w:insideV w:val="nil"/>
        </w:tcBorders>
        <w:shd w:val="clear" w:color="auto" w:fill="B23214" w:themeFill="accent5" w:themeFillShade="BF"/>
      </w:tcPr>
    </w:tblStylePr>
    <w:tblStylePr w:type="band1Horz">
      <w:tblPr/>
      <w:tcPr>
        <w:tcBorders>
          <w:top w:val="nil"/>
          <w:left w:val="nil"/>
          <w:bottom w:val="nil"/>
          <w:right w:val="nil"/>
          <w:insideH w:val="nil"/>
          <w:insideV w:val="nil"/>
        </w:tcBorders>
        <w:shd w:val="clear" w:color="auto" w:fill="B23214" w:themeFill="accent5" w:themeFillShade="BF"/>
      </w:tcPr>
    </w:tblStylePr>
  </w:style>
  <w:style w:type="table" w:styleId="ListaEscura-nfase6">
    <w:name w:val="Dark List Accent 6"/>
    <w:basedOn w:val="Tabelanormal"/>
    <w:uiPriority w:val="70"/>
    <w:semiHidden/>
    <w:unhideWhenUsed/>
    <w:rsid w:val="00572222"/>
    <w:pPr>
      <w:spacing w:after="0" w:line="240" w:lineRule="auto"/>
    </w:pPr>
    <w:rPr>
      <w:color w:val="FFFFFF" w:themeColor="background1"/>
    </w:rPr>
    <w:tblPr>
      <w:tblStyleRowBandSize w:val="1"/>
      <w:tblStyleColBandSize w:val="1"/>
    </w:tblPr>
    <w:tcPr>
      <w:shd w:val="clear" w:color="auto" w:fill="9C6A6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343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54E4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54E4E" w:themeFill="accent6" w:themeFillShade="BF"/>
      </w:tcPr>
    </w:tblStylePr>
    <w:tblStylePr w:type="band1Vert">
      <w:tblPr/>
      <w:tcPr>
        <w:tcBorders>
          <w:top w:val="nil"/>
          <w:left w:val="nil"/>
          <w:bottom w:val="nil"/>
          <w:right w:val="nil"/>
          <w:insideH w:val="nil"/>
          <w:insideV w:val="nil"/>
        </w:tcBorders>
        <w:shd w:val="clear" w:color="auto" w:fill="754E4E" w:themeFill="accent6" w:themeFillShade="BF"/>
      </w:tcPr>
    </w:tblStylePr>
    <w:tblStylePr w:type="band1Horz">
      <w:tblPr/>
      <w:tcPr>
        <w:tcBorders>
          <w:top w:val="nil"/>
          <w:left w:val="nil"/>
          <w:bottom w:val="nil"/>
          <w:right w:val="nil"/>
          <w:insideH w:val="nil"/>
          <w:insideV w:val="nil"/>
        </w:tcBorders>
        <w:shd w:val="clear" w:color="auto" w:fill="754E4E" w:themeFill="accent6" w:themeFillShade="BF"/>
      </w:tcPr>
    </w:tblStylePr>
  </w:style>
  <w:style w:type="paragraph" w:styleId="MapadoDocumento">
    <w:name w:val="Document Map"/>
    <w:basedOn w:val="Normal"/>
    <w:link w:val="MapadoDocumentoChar"/>
    <w:uiPriority w:val="99"/>
    <w:semiHidden/>
    <w:unhideWhenUsed/>
    <w:rsid w:val="00572222"/>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AssinaturadeEmail">
    <w:name w:val="E-mail Signature"/>
    <w:basedOn w:val="Normal"/>
    <w:link w:val="AssinaturadeEmailChar"/>
    <w:uiPriority w:val="99"/>
    <w:semiHidden/>
    <w:unhideWhenUsed/>
    <w:rsid w:val="00572222"/>
    <w:pPr>
      <w:spacing w:after="0" w:line="240" w:lineRule="auto"/>
    </w:pPr>
  </w:style>
  <w:style w:type="character" w:customStyle="1" w:styleId="AssinaturadeEmailChar">
    <w:name w:val="Assinatura de Email Char"/>
    <w:basedOn w:val="Fontepargpadro"/>
    <w:link w:val="AssinaturadeEmail"/>
    <w:uiPriority w:val="99"/>
    <w:semiHidden/>
    <w:rsid w:val="00572222"/>
    <w:rPr>
      <w:kern w:val="16"/>
      <w:sz w:val="22"/>
      <w14:ligatures w14:val="standardContextual"/>
      <w14:numForm w14:val="oldStyle"/>
      <w14:numSpacing w14:val="proportional"/>
      <w14:cntxtAlts/>
    </w:rPr>
  </w:style>
  <w:style w:type="character" w:styleId="nfase">
    <w:name w:val="Emphasis"/>
    <w:basedOn w:val="Fontepargpadro"/>
    <w:uiPriority w:val="20"/>
    <w:qFormat/>
    <w:rsid w:val="008C05D6"/>
    <w:rPr>
      <w:i/>
      <w:iCs/>
      <w:color w:val="auto"/>
    </w:rPr>
  </w:style>
  <w:style w:type="character" w:styleId="Refdenotadefim">
    <w:name w:val="endnote reference"/>
    <w:basedOn w:val="Fontepargpadro"/>
    <w:uiPriority w:val="99"/>
    <w:semiHidden/>
    <w:unhideWhenUsed/>
    <w:rsid w:val="00572222"/>
    <w:rPr>
      <w:sz w:val="22"/>
      <w:vertAlign w:val="superscript"/>
    </w:rPr>
  </w:style>
  <w:style w:type="paragraph" w:styleId="Textodenotadefim">
    <w:name w:val="endnote text"/>
    <w:basedOn w:val="Normal"/>
    <w:link w:val="TextodenotadefimChar"/>
    <w:uiPriority w:val="99"/>
    <w:semiHidden/>
    <w:unhideWhenUsed/>
    <w:rsid w:val="00572222"/>
    <w:pPr>
      <w:spacing w:after="0" w:line="240" w:lineRule="auto"/>
    </w:pPr>
  </w:style>
  <w:style w:type="character" w:customStyle="1" w:styleId="TextodenotadefimChar">
    <w:name w:val="Texto de nota de fim Char"/>
    <w:basedOn w:val="Fontepargpadro"/>
    <w:link w:val="Textodenotadefim"/>
    <w:uiPriority w:val="99"/>
    <w:semiHidden/>
    <w:rsid w:val="00572222"/>
    <w:rPr>
      <w:kern w:val="16"/>
      <w:sz w:val="22"/>
      <w14:ligatures w14:val="standardContextual"/>
      <w14:numForm w14:val="oldStyle"/>
      <w14:numSpacing w14:val="proportional"/>
      <w14:cntxtAlts/>
    </w:rPr>
  </w:style>
  <w:style w:type="paragraph" w:styleId="Destinatrio">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HiperlinkVisitado">
    <w:name w:val="FollowedHyperlink"/>
    <w:basedOn w:val="Fontepargpadro"/>
    <w:uiPriority w:val="99"/>
    <w:semiHidden/>
    <w:unhideWhenUsed/>
    <w:rsid w:val="000F51EC"/>
    <w:rPr>
      <w:color w:val="864A04" w:themeColor="accent2" w:themeShade="80"/>
      <w:sz w:val="22"/>
      <w:u w:val="single"/>
    </w:rPr>
  </w:style>
  <w:style w:type="character" w:styleId="Refdenotaderodap">
    <w:name w:val="footnote reference"/>
    <w:basedOn w:val="Fontepargpadro"/>
    <w:uiPriority w:val="99"/>
    <w:semiHidden/>
    <w:unhideWhenUsed/>
    <w:rsid w:val="00572222"/>
    <w:rPr>
      <w:sz w:val="22"/>
      <w:vertAlign w:val="superscript"/>
    </w:rPr>
  </w:style>
  <w:style w:type="paragraph" w:styleId="Textodenotaderodap">
    <w:name w:val="footnote text"/>
    <w:basedOn w:val="Normal"/>
    <w:link w:val="TextodenotaderodapChar"/>
    <w:uiPriority w:val="99"/>
    <w:semiHidden/>
    <w:unhideWhenUsed/>
    <w:rsid w:val="00572222"/>
    <w:pPr>
      <w:spacing w:after="0" w:line="240" w:lineRule="auto"/>
    </w:pPr>
  </w:style>
  <w:style w:type="character" w:customStyle="1" w:styleId="TextodenotaderodapChar">
    <w:name w:val="Texto de nota de rodapé Char"/>
    <w:basedOn w:val="Fontepargpadro"/>
    <w:link w:val="Textodenotaderodap"/>
    <w:uiPriority w:val="99"/>
    <w:semiHidden/>
    <w:rsid w:val="00572222"/>
    <w:rPr>
      <w:kern w:val="16"/>
      <w:sz w:val="22"/>
      <w14:ligatures w14:val="standardContextual"/>
      <w14:numForm w14:val="oldStyle"/>
      <w14:numSpacing w14:val="proportional"/>
      <w14:cntxtAlts/>
    </w:rPr>
  </w:style>
  <w:style w:type="table" w:styleId="TabeladeGrade1Clara">
    <w:name w:val="Grid Table 1 Light"/>
    <w:basedOn w:val="Tabela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572222"/>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572222"/>
    <w:pPr>
      <w:spacing w:after="0" w:line="240" w:lineRule="auto"/>
    </w:pPr>
    <w:tblPr>
      <w:tblStyleRowBandSize w:val="1"/>
      <w:tblStyleColBandSize w:val="1"/>
      <w:tblBorders>
        <w:top w:val="single" w:sz="4" w:space="0" w:color="FCD3A4" w:themeColor="accent2" w:themeTint="66"/>
        <w:left w:val="single" w:sz="4" w:space="0" w:color="FCD3A4" w:themeColor="accent2" w:themeTint="66"/>
        <w:bottom w:val="single" w:sz="4" w:space="0" w:color="FCD3A4" w:themeColor="accent2" w:themeTint="66"/>
        <w:right w:val="single" w:sz="4" w:space="0" w:color="FCD3A4" w:themeColor="accent2" w:themeTint="66"/>
        <w:insideH w:val="single" w:sz="4" w:space="0" w:color="FCD3A4" w:themeColor="accent2" w:themeTint="66"/>
        <w:insideV w:val="single" w:sz="4" w:space="0" w:color="FCD3A4" w:themeColor="accent2" w:themeTint="66"/>
      </w:tblBorders>
    </w:tblPr>
    <w:tblStylePr w:type="firstRow">
      <w:rPr>
        <w:b/>
        <w:bCs/>
      </w:rPr>
      <w:tblPr/>
      <w:tcPr>
        <w:tcBorders>
          <w:bottom w:val="single" w:sz="12" w:space="0" w:color="FABD77" w:themeColor="accent2" w:themeTint="99"/>
        </w:tcBorders>
      </w:tcPr>
    </w:tblStylePr>
    <w:tblStylePr w:type="lastRow">
      <w:rPr>
        <w:b/>
        <w:bCs/>
      </w:rPr>
      <w:tblPr/>
      <w:tcPr>
        <w:tcBorders>
          <w:top w:val="double" w:sz="2" w:space="0" w:color="FABD77"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572222"/>
    <w:pPr>
      <w:spacing w:after="0" w:line="240" w:lineRule="auto"/>
    </w:pPr>
    <w:tblPr>
      <w:tblStyleRowBandSize w:val="1"/>
      <w:tblStyleColBandSize w:val="1"/>
      <w:tblBorders>
        <w:top w:val="single" w:sz="4" w:space="0" w:color="EBD1B1" w:themeColor="accent3" w:themeTint="66"/>
        <w:left w:val="single" w:sz="4" w:space="0" w:color="EBD1B1" w:themeColor="accent3" w:themeTint="66"/>
        <w:bottom w:val="single" w:sz="4" w:space="0" w:color="EBD1B1" w:themeColor="accent3" w:themeTint="66"/>
        <w:right w:val="single" w:sz="4" w:space="0" w:color="EBD1B1" w:themeColor="accent3" w:themeTint="66"/>
        <w:insideH w:val="single" w:sz="4" w:space="0" w:color="EBD1B1" w:themeColor="accent3" w:themeTint="66"/>
        <w:insideV w:val="single" w:sz="4" w:space="0" w:color="EBD1B1" w:themeColor="accent3" w:themeTint="66"/>
      </w:tblBorders>
    </w:tblPr>
    <w:tblStylePr w:type="firstRow">
      <w:rPr>
        <w:b/>
        <w:bCs/>
      </w:rPr>
      <w:tblPr/>
      <w:tcPr>
        <w:tcBorders>
          <w:bottom w:val="single" w:sz="12" w:space="0" w:color="E1BA8B" w:themeColor="accent3" w:themeTint="99"/>
        </w:tcBorders>
      </w:tcPr>
    </w:tblStylePr>
    <w:tblStylePr w:type="lastRow">
      <w:rPr>
        <w:b/>
        <w:bCs/>
      </w:rPr>
      <w:tblPr/>
      <w:tcPr>
        <w:tcBorders>
          <w:top w:val="double" w:sz="2" w:space="0" w:color="E1BA8B"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572222"/>
    <w:pPr>
      <w:spacing w:after="0" w:line="240" w:lineRule="auto"/>
    </w:pPr>
    <w:tblPr>
      <w:tblStyleRowBandSize w:val="1"/>
      <w:tblStyleColBandSize w:val="1"/>
      <w:tblBorders>
        <w:top w:val="single" w:sz="4" w:space="0" w:color="F7C5A1" w:themeColor="accent4" w:themeTint="66"/>
        <w:left w:val="single" w:sz="4" w:space="0" w:color="F7C5A1" w:themeColor="accent4" w:themeTint="66"/>
        <w:bottom w:val="single" w:sz="4" w:space="0" w:color="F7C5A1" w:themeColor="accent4" w:themeTint="66"/>
        <w:right w:val="single" w:sz="4" w:space="0" w:color="F7C5A1" w:themeColor="accent4" w:themeTint="66"/>
        <w:insideH w:val="single" w:sz="4" w:space="0" w:color="F7C5A1" w:themeColor="accent4" w:themeTint="66"/>
        <w:insideV w:val="single" w:sz="4" w:space="0" w:color="F7C5A1" w:themeColor="accent4" w:themeTint="66"/>
      </w:tblBorders>
    </w:tblPr>
    <w:tblStylePr w:type="firstRow">
      <w:rPr>
        <w:b/>
        <w:bCs/>
      </w:rPr>
      <w:tblPr/>
      <w:tcPr>
        <w:tcBorders>
          <w:bottom w:val="single" w:sz="12" w:space="0" w:color="F3A873" w:themeColor="accent4" w:themeTint="99"/>
        </w:tcBorders>
      </w:tcPr>
    </w:tblStylePr>
    <w:tblStylePr w:type="lastRow">
      <w:rPr>
        <w:b/>
        <w:bCs/>
      </w:rPr>
      <w:tblPr/>
      <w:tcPr>
        <w:tcBorders>
          <w:top w:val="double" w:sz="2" w:space="0" w:color="F3A873"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572222"/>
    <w:pPr>
      <w:spacing w:after="0" w:line="240" w:lineRule="auto"/>
    </w:pPr>
    <w:tblPr>
      <w:tblStyleRowBandSize w:val="1"/>
      <w:tblStyleColBandSize w:val="1"/>
      <w:tblBorders>
        <w:top w:val="single" w:sz="4" w:space="0" w:color="F5B5A7" w:themeColor="accent5" w:themeTint="66"/>
        <w:left w:val="single" w:sz="4" w:space="0" w:color="F5B5A7" w:themeColor="accent5" w:themeTint="66"/>
        <w:bottom w:val="single" w:sz="4" w:space="0" w:color="F5B5A7" w:themeColor="accent5" w:themeTint="66"/>
        <w:right w:val="single" w:sz="4" w:space="0" w:color="F5B5A7" w:themeColor="accent5" w:themeTint="66"/>
        <w:insideH w:val="single" w:sz="4" w:space="0" w:color="F5B5A7" w:themeColor="accent5" w:themeTint="66"/>
        <w:insideV w:val="single" w:sz="4" w:space="0" w:color="F5B5A7" w:themeColor="accent5" w:themeTint="66"/>
      </w:tblBorders>
    </w:tblPr>
    <w:tblStylePr w:type="firstRow">
      <w:rPr>
        <w:b/>
        <w:bCs/>
      </w:rPr>
      <w:tblPr/>
      <w:tcPr>
        <w:tcBorders>
          <w:bottom w:val="single" w:sz="12" w:space="0" w:color="F0917B" w:themeColor="accent5" w:themeTint="99"/>
        </w:tcBorders>
      </w:tcPr>
    </w:tblStylePr>
    <w:tblStylePr w:type="lastRow">
      <w:rPr>
        <w:b/>
        <w:bCs/>
      </w:rPr>
      <w:tblPr/>
      <w:tcPr>
        <w:tcBorders>
          <w:top w:val="double" w:sz="2" w:space="0" w:color="F0917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572222"/>
    <w:pPr>
      <w:spacing w:after="0" w:line="240" w:lineRule="auto"/>
    </w:pPr>
    <w:tblPr>
      <w:tblStyleRowBandSize w:val="1"/>
      <w:tblStyleColBandSize w:val="1"/>
      <w:tblBorders>
        <w:top w:val="single" w:sz="4" w:space="0" w:color="D7C3C3" w:themeColor="accent6" w:themeTint="66"/>
        <w:left w:val="single" w:sz="4" w:space="0" w:color="D7C3C3" w:themeColor="accent6" w:themeTint="66"/>
        <w:bottom w:val="single" w:sz="4" w:space="0" w:color="D7C3C3" w:themeColor="accent6" w:themeTint="66"/>
        <w:right w:val="single" w:sz="4" w:space="0" w:color="D7C3C3" w:themeColor="accent6" w:themeTint="66"/>
        <w:insideH w:val="single" w:sz="4" w:space="0" w:color="D7C3C3" w:themeColor="accent6" w:themeTint="66"/>
        <w:insideV w:val="single" w:sz="4" w:space="0" w:color="D7C3C3" w:themeColor="accent6" w:themeTint="66"/>
      </w:tblBorders>
    </w:tblPr>
    <w:tblStylePr w:type="firstRow">
      <w:rPr>
        <w:b/>
        <w:bCs/>
      </w:rPr>
      <w:tblPr/>
      <w:tcPr>
        <w:tcBorders>
          <w:bottom w:val="single" w:sz="12" w:space="0" w:color="C3A5A5" w:themeColor="accent6" w:themeTint="99"/>
        </w:tcBorders>
      </w:tcPr>
    </w:tblStylePr>
    <w:tblStylePr w:type="lastRow">
      <w:rPr>
        <w:b/>
        <w:bCs/>
      </w:rPr>
      <w:tblPr/>
      <w:tcPr>
        <w:tcBorders>
          <w:top w:val="double" w:sz="2" w:space="0" w:color="C3A5A5"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572222"/>
    <w:pPr>
      <w:spacing w:after="0" w:line="240" w:lineRule="auto"/>
    </w:pPr>
    <w:tblPr>
      <w:tblStyleRowBandSize w:val="1"/>
      <w:tblStyleColBandSize w:val="1"/>
      <w:tblBorders>
        <w:top w:val="single" w:sz="2" w:space="0" w:color="FFDF6A" w:themeColor="accent1" w:themeTint="99"/>
        <w:bottom w:val="single" w:sz="2" w:space="0" w:color="FFDF6A" w:themeColor="accent1" w:themeTint="99"/>
        <w:insideH w:val="single" w:sz="2" w:space="0" w:color="FFDF6A" w:themeColor="accent1" w:themeTint="99"/>
        <w:insideV w:val="single" w:sz="2" w:space="0" w:color="FFDF6A" w:themeColor="accent1" w:themeTint="99"/>
      </w:tblBorders>
    </w:tblPr>
    <w:tblStylePr w:type="firstRow">
      <w:rPr>
        <w:b/>
        <w:bCs/>
      </w:rPr>
      <w:tblPr/>
      <w:tcPr>
        <w:tcBorders>
          <w:top w:val="nil"/>
          <w:bottom w:val="single" w:sz="12" w:space="0" w:color="FFDF6A" w:themeColor="accent1" w:themeTint="99"/>
          <w:insideH w:val="nil"/>
          <w:insideV w:val="nil"/>
        </w:tcBorders>
        <w:shd w:val="clear" w:color="auto" w:fill="FFFFFF" w:themeFill="background1"/>
      </w:tcPr>
    </w:tblStylePr>
    <w:tblStylePr w:type="lastRow">
      <w:rPr>
        <w:b/>
        <w:bCs/>
      </w:rPr>
      <w:tblPr/>
      <w:tcPr>
        <w:tcBorders>
          <w:top w:val="double" w:sz="2" w:space="0" w:color="FFDF6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TabeladeGrade2-nfase2">
    <w:name w:val="Grid Table 2 Accent 2"/>
    <w:basedOn w:val="Tabelanormal"/>
    <w:uiPriority w:val="47"/>
    <w:rsid w:val="00572222"/>
    <w:pPr>
      <w:spacing w:after="0" w:line="240" w:lineRule="auto"/>
    </w:pPr>
    <w:tblPr>
      <w:tblStyleRowBandSize w:val="1"/>
      <w:tblStyleColBandSize w:val="1"/>
      <w:tblBorders>
        <w:top w:val="single" w:sz="2" w:space="0" w:color="FABD77" w:themeColor="accent2" w:themeTint="99"/>
        <w:bottom w:val="single" w:sz="2" w:space="0" w:color="FABD77" w:themeColor="accent2" w:themeTint="99"/>
        <w:insideH w:val="single" w:sz="2" w:space="0" w:color="FABD77" w:themeColor="accent2" w:themeTint="99"/>
        <w:insideV w:val="single" w:sz="2" w:space="0" w:color="FABD77" w:themeColor="accent2" w:themeTint="99"/>
      </w:tblBorders>
    </w:tblPr>
    <w:tblStylePr w:type="firstRow">
      <w:rPr>
        <w:b/>
        <w:bCs/>
      </w:rPr>
      <w:tblPr/>
      <w:tcPr>
        <w:tcBorders>
          <w:top w:val="nil"/>
          <w:bottom w:val="single" w:sz="12" w:space="0" w:color="FABD77" w:themeColor="accent2" w:themeTint="99"/>
          <w:insideH w:val="nil"/>
          <w:insideV w:val="nil"/>
        </w:tcBorders>
        <w:shd w:val="clear" w:color="auto" w:fill="FFFFFF" w:themeFill="background1"/>
      </w:tcPr>
    </w:tblStylePr>
    <w:tblStylePr w:type="lastRow">
      <w:rPr>
        <w:b/>
        <w:bCs/>
      </w:rPr>
      <w:tblPr/>
      <w:tcPr>
        <w:tcBorders>
          <w:top w:val="double" w:sz="2" w:space="0" w:color="FABD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TabeladeGrade2-nfase3">
    <w:name w:val="Grid Table 2 Accent 3"/>
    <w:basedOn w:val="Tabelanormal"/>
    <w:uiPriority w:val="47"/>
    <w:rsid w:val="00572222"/>
    <w:pPr>
      <w:spacing w:after="0" w:line="240" w:lineRule="auto"/>
    </w:pPr>
    <w:tblPr>
      <w:tblStyleRowBandSize w:val="1"/>
      <w:tblStyleColBandSize w:val="1"/>
      <w:tblBorders>
        <w:top w:val="single" w:sz="2" w:space="0" w:color="E1BA8B" w:themeColor="accent3" w:themeTint="99"/>
        <w:bottom w:val="single" w:sz="2" w:space="0" w:color="E1BA8B" w:themeColor="accent3" w:themeTint="99"/>
        <w:insideH w:val="single" w:sz="2" w:space="0" w:color="E1BA8B" w:themeColor="accent3" w:themeTint="99"/>
        <w:insideV w:val="single" w:sz="2" w:space="0" w:color="E1BA8B" w:themeColor="accent3" w:themeTint="99"/>
      </w:tblBorders>
    </w:tblPr>
    <w:tblStylePr w:type="firstRow">
      <w:rPr>
        <w:b/>
        <w:bCs/>
      </w:rPr>
      <w:tblPr/>
      <w:tcPr>
        <w:tcBorders>
          <w:top w:val="nil"/>
          <w:bottom w:val="single" w:sz="12" w:space="0" w:color="E1BA8B" w:themeColor="accent3" w:themeTint="99"/>
          <w:insideH w:val="nil"/>
          <w:insideV w:val="nil"/>
        </w:tcBorders>
        <w:shd w:val="clear" w:color="auto" w:fill="FFFFFF" w:themeFill="background1"/>
      </w:tcPr>
    </w:tblStylePr>
    <w:tblStylePr w:type="lastRow">
      <w:rPr>
        <w:b/>
        <w:bCs/>
      </w:rPr>
      <w:tblPr/>
      <w:tcPr>
        <w:tcBorders>
          <w:top w:val="double" w:sz="2" w:space="0" w:color="E1BA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TabeladeGrade2-nfase4">
    <w:name w:val="Grid Table 2 Accent 4"/>
    <w:basedOn w:val="Tabelanormal"/>
    <w:uiPriority w:val="47"/>
    <w:rsid w:val="00572222"/>
    <w:pPr>
      <w:spacing w:after="0" w:line="240" w:lineRule="auto"/>
    </w:pPr>
    <w:tblPr>
      <w:tblStyleRowBandSize w:val="1"/>
      <w:tblStyleColBandSize w:val="1"/>
      <w:tblBorders>
        <w:top w:val="single" w:sz="2" w:space="0" w:color="F3A873" w:themeColor="accent4" w:themeTint="99"/>
        <w:bottom w:val="single" w:sz="2" w:space="0" w:color="F3A873" w:themeColor="accent4" w:themeTint="99"/>
        <w:insideH w:val="single" w:sz="2" w:space="0" w:color="F3A873" w:themeColor="accent4" w:themeTint="99"/>
        <w:insideV w:val="single" w:sz="2" w:space="0" w:color="F3A873" w:themeColor="accent4" w:themeTint="99"/>
      </w:tblBorders>
    </w:tblPr>
    <w:tblStylePr w:type="firstRow">
      <w:rPr>
        <w:b/>
        <w:bCs/>
      </w:rPr>
      <w:tblPr/>
      <w:tcPr>
        <w:tcBorders>
          <w:top w:val="nil"/>
          <w:bottom w:val="single" w:sz="12" w:space="0" w:color="F3A873" w:themeColor="accent4" w:themeTint="99"/>
          <w:insideH w:val="nil"/>
          <w:insideV w:val="nil"/>
        </w:tcBorders>
        <w:shd w:val="clear" w:color="auto" w:fill="FFFFFF" w:themeFill="background1"/>
      </w:tcPr>
    </w:tblStylePr>
    <w:tblStylePr w:type="lastRow">
      <w:rPr>
        <w:b/>
        <w:bCs/>
      </w:rPr>
      <w:tblPr/>
      <w:tcPr>
        <w:tcBorders>
          <w:top w:val="double" w:sz="2" w:space="0" w:color="F3A87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eladeGrade2-nfase5">
    <w:name w:val="Grid Table 2 Accent 5"/>
    <w:basedOn w:val="Tabelanormal"/>
    <w:uiPriority w:val="47"/>
    <w:rsid w:val="00572222"/>
    <w:pPr>
      <w:spacing w:after="0" w:line="240" w:lineRule="auto"/>
    </w:pPr>
    <w:tblPr>
      <w:tblStyleRowBandSize w:val="1"/>
      <w:tblStyleColBandSize w:val="1"/>
      <w:tblBorders>
        <w:top w:val="single" w:sz="2" w:space="0" w:color="F0917B" w:themeColor="accent5" w:themeTint="99"/>
        <w:bottom w:val="single" w:sz="2" w:space="0" w:color="F0917B" w:themeColor="accent5" w:themeTint="99"/>
        <w:insideH w:val="single" w:sz="2" w:space="0" w:color="F0917B" w:themeColor="accent5" w:themeTint="99"/>
        <w:insideV w:val="single" w:sz="2" w:space="0" w:color="F0917B" w:themeColor="accent5" w:themeTint="99"/>
      </w:tblBorders>
    </w:tblPr>
    <w:tblStylePr w:type="firstRow">
      <w:rPr>
        <w:b/>
        <w:bCs/>
      </w:rPr>
      <w:tblPr/>
      <w:tcPr>
        <w:tcBorders>
          <w:top w:val="nil"/>
          <w:bottom w:val="single" w:sz="12" w:space="0" w:color="F0917B" w:themeColor="accent5" w:themeTint="99"/>
          <w:insideH w:val="nil"/>
          <w:insideV w:val="nil"/>
        </w:tcBorders>
        <w:shd w:val="clear" w:color="auto" w:fill="FFFFFF" w:themeFill="background1"/>
      </w:tcPr>
    </w:tblStylePr>
    <w:tblStylePr w:type="lastRow">
      <w:rPr>
        <w:b/>
        <w:bCs/>
      </w:rPr>
      <w:tblPr/>
      <w:tcPr>
        <w:tcBorders>
          <w:top w:val="double" w:sz="2" w:space="0" w:color="F0917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TabeladeGrade2-nfase6">
    <w:name w:val="Grid Table 2 Accent 6"/>
    <w:basedOn w:val="Tabelanormal"/>
    <w:uiPriority w:val="47"/>
    <w:rsid w:val="00572222"/>
    <w:pPr>
      <w:spacing w:after="0" w:line="240" w:lineRule="auto"/>
    </w:pPr>
    <w:tblPr>
      <w:tblStyleRowBandSize w:val="1"/>
      <w:tblStyleColBandSize w:val="1"/>
      <w:tblBorders>
        <w:top w:val="single" w:sz="2" w:space="0" w:color="C3A5A5" w:themeColor="accent6" w:themeTint="99"/>
        <w:bottom w:val="single" w:sz="2" w:space="0" w:color="C3A5A5" w:themeColor="accent6" w:themeTint="99"/>
        <w:insideH w:val="single" w:sz="2" w:space="0" w:color="C3A5A5" w:themeColor="accent6" w:themeTint="99"/>
        <w:insideV w:val="single" w:sz="2" w:space="0" w:color="C3A5A5" w:themeColor="accent6" w:themeTint="99"/>
      </w:tblBorders>
    </w:tblPr>
    <w:tblStylePr w:type="firstRow">
      <w:rPr>
        <w:b/>
        <w:bCs/>
      </w:rPr>
      <w:tblPr/>
      <w:tcPr>
        <w:tcBorders>
          <w:top w:val="nil"/>
          <w:bottom w:val="single" w:sz="12" w:space="0" w:color="C3A5A5" w:themeColor="accent6" w:themeTint="99"/>
          <w:insideH w:val="nil"/>
          <w:insideV w:val="nil"/>
        </w:tcBorders>
        <w:shd w:val="clear" w:color="auto" w:fill="FFFFFF" w:themeFill="background1"/>
      </w:tcPr>
    </w:tblStylePr>
    <w:tblStylePr w:type="lastRow">
      <w:rPr>
        <w:b/>
        <w:bCs/>
      </w:rPr>
      <w:tblPr/>
      <w:tcPr>
        <w:tcBorders>
          <w:top w:val="double" w:sz="2" w:space="0" w:color="C3A5A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TabeladeGrade3">
    <w:name w:val="Grid Table 3"/>
    <w:basedOn w:val="Tabela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572222"/>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4CD" w:themeFill="accent1" w:themeFillTint="33"/>
      </w:tcPr>
    </w:tblStylePr>
    <w:tblStylePr w:type="band1Horz">
      <w:tblPr/>
      <w:tcPr>
        <w:shd w:val="clear" w:color="auto" w:fill="FFF4CD" w:themeFill="accent1" w:themeFillTint="33"/>
      </w:tcPr>
    </w:tblStylePr>
    <w:tblStylePr w:type="neCell">
      <w:tblPr/>
      <w:tcPr>
        <w:tcBorders>
          <w:bottom w:val="single" w:sz="4" w:space="0" w:color="FFDF6A" w:themeColor="accent1" w:themeTint="99"/>
        </w:tcBorders>
      </w:tcPr>
    </w:tblStylePr>
    <w:tblStylePr w:type="nwCell">
      <w:tblPr/>
      <w:tcPr>
        <w:tcBorders>
          <w:bottom w:val="single" w:sz="4" w:space="0" w:color="FFDF6A" w:themeColor="accent1" w:themeTint="99"/>
        </w:tcBorders>
      </w:tcPr>
    </w:tblStylePr>
    <w:tblStylePr w:type="seCell">
      <w:tblPr/>
      <w:tcPr>
        <w:tcBorders>
          <w:top w:val="single" w:sz="4" w:space="0" w:color="FFDF6A" w:themeColor="accent1" w:themeTint="99"/>
        </w:tcBorders>
      </w:tcPr>
    </w:tblStylePr>
    <w:tblStylePr w:type="swCell">
      <w:tblPr/>
      <w:tcPr>
        <w:tcBorders>
          <w:top w:val="single" w:sz="4" w:space="0" w:color="FFDF6A" w:themeColor="accent1" w:themeTint="99"/>
        </w:tcBorders>
      </w:tcPr>
    </w:tblStylePr>
  </w:style>
  <w:style w:type="table" w:styleId="TabeladeGrade3-nfase2">
    <w:name w:val="Grid Table 3 Accent 2"/>
    <w:basedOn w:val="Tabelanormal"/>
    <w:uiPriority w:val="48"/>
    <w:rsid w:val="00572222"/>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1" w:themeFill="accent2" w:themeFillTint="33"/>
      </w:tcPr>
    </w:tblStylePr>
    <w:tblStylePr w:type="band1Horz">
      <w:tblPr/>
      <w:tcPr>
        <w:shd w:val="clear" w:color="auto" w:fill="FDE9D1" w:themeFill="accent2" w:themeFillTint="33"/>
      </w:tcPr>
    </w:tblStylePr>
    <w:tblStylePr w:type="neCell">
      <w:tblPr/>
      <w:tcPr>
        <w:tcBorders>
          <w:bottom w:val="single" w:sz="4" w:space="0" w:color="FABD77" w:themeColor="accent2" w:themeTint="99"/>
        </w:tcBorders>
      </w:tcPr>
    </w:tblStylePr>
    <w:tblStylePr w:type="nwCell">
      <w:tblPr/>
      <w:tcPr>
        <w:tcBorders>
          <w:bottom w:val="single" w:sz="4" w:space="0" w:color="FABD77" w:themeColor="accent2" w:themeTint="99"/>
        </w:tcBorders>
      </w:tcPr>
    </w:tblStylePr>
    <w:tblStylePr w:type="seCell">
      <w:tblPr/>
      <w:tcPr>
        <w:tcBorders>
          <w:top w:val="single" w:sz="4" w:space="0" w:color="FABD77" w:themeColor="accent2" w:themeTint="99"/>
        </w:tcBorders>
      </w:tcPr>
    </w:tblStylePr>
    <w:tblStylePr w:type="swCell">
      <w:tblPr/>
      <w:tcPr>
        <w:tcBorders>
          <w:top w:val="single" w:sz="4" w:space="0" w:color="FABD77" w:themeColor="accent2" w:themeTint="99"/>
        </w:tcBorders>
      </w:tcPr>
    </w:tblStylePr>
  </w:style>
  <w:style w:type="table" w:styleId="TabeladeGrade3-nfase3">
    <w:name w:val="Grid Table 3 Accent 3"/>
    <w:basedOn w:val="Tabelanormal"/>
    <w:uiPriority w:val="48"/>
    <w:rsid w:val="00572222"/>
    <w:pPr>
      <w:spacing w:after="0" w:line="240" w:lineRule="auto"/>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7D8" w:themeFill="accent3" w:themeFillTint="33"/>
      </w:tcPr>
    </w:tblStylePr>
    <w:tblStylePr w:type="band1Horz">
      <w:tblPr/>
      <w:tcPr>
        <w:shd w:val="clear" w:color="auto" w:fill="F5E7D8" w:themeFill="accent3" w:themeFillTint="33"/>
      </w:tcPr>
    </w:tblStylePr>
    <w:tblStylePr w:type="neCell">
      <w:tblPr/>
      <w:tcPr>
        <w:tcBorders>
          <w:bottom w:val="single" w:sz="4" w:space="0" w:color="E1BA8B" w:themeColor="accent3" w:themeTint="99"/>
        </w:tcBorders>
      </w:tcPr>
    </w:tblStylePr>
    <w:tblStylePr w:type="nwCell">
      <w:tblPr/>
      <w:tcPr>
        <w:tcBorders>
          <w:bottom w:val="single" w:sz="4" w:space="0" w:color="E1BA8B" w:themeColor="accent3" w:themeTint="99"/>
        </w:tcBorders>
      </w:tcPr>
    </w:tblStylePr>
    <w:tblStylePr w:type="seCell">
      <w:tblPr/>
      <w:tcPr>
        <w:tcBorders>
          <w:top w:val="single" w:sz="4" w:space="0" w:color="E1BA8B" w:themeColor="accent3" w:themeTint="99"/>
        </w:tcBorders>
      </w:tcPr>
    </w:tblStylePr>
    <w:tblStylePr w:type="swCell">
      <w:tblPr/>
      <w:tcPr>
        <w:tcBorders>
          <w:top w:val="single" w:sz="4" w:space="0" w:color="E1BA8B" w:themeColor="accent3" w:themeTint="99"/>
        </w:tcBorders>
      </w:tcPr>
    </w:tblStylePr>
  </w:style>
  <w:style w:type="table" w:styleId="TabeladeGrade3-nfase4">
    <w:name w:val="Grid Table 3 Accent 4"/>
    <w:basedOn w:val="Tabelanormal"/>
    <w:uiPriority w:val="48"/>
    <w:rsid w:val="00572222"/>
    <w:pPr>
      <w:spacing w:after="0" w:line="240" w:lineRule="auto"/>
    </w:p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2D0" w:themeFill="accent4" w:themeFillTint="33"/>
      </w:tcPr>
    </w:tblStylePr>
    <w:tblStylePr w:type="band1Horz">
      <w:tblPr/>
      <w:tcPr>
        <w:shd w:val="clear" w:color="auto" w:fill="FBE2D0" w:themeFill="accent4" w:themeFillTint="33"/>
      </w:tcPr>
    </w:tblStylePr>
    <w:tblStylePr w:type="neCell">
      <w:tblPr/>
      <w:tcPr>
        <w:tcBorders>
          <w:bottom w:val="single" w:sz="4" w:space="0" w:color="F3A873" w:themeColor="accent4" w:themeTint="99"/>
        </w:tcBorders>
      </w:tcPr>
    </w:tblStylePr>
    <w:tblStylePr w:type="nwCell">
      <w:tblPr/>
      <w:tcPr>
        <w:tcBorders>
          <w:bottom w:val="single" w:sz="4" w:space="0" w:color="F3A873" w:themeColor="accent4" w:themeTint="99"/>
        </w:tcBorders>
      </w:tcPr>
    </w:tblStylePr>
    <w:tblStylePr w:type="seCell">
      <w:tblPr/>
      <w:tcPr>
        <w:tcBorders>
          <w:top w:val="single" w:sz="4" w:space="0" w:color="F3A873" w:themeColor="accent4" w:themeTint="99"/>
        </w:tcBorders>
      </w:tcPr>
    </w:tblStylePr>
    <w:tblStylePr w:type="swCell">
      <w:tblPr/>
      <w:tcPr>
        <w:tcBorders>
          <w:top w:val="single" w:sz="4" w:space="0" w:color="F3A873" w:themeColor="accent4" w:themeTint="99"/>
        </w:tcBorders>
      </w:tcPr>
    </w:tblStylePr>
  </w:style>
  <w:style w:type="table" w:styleId="TabeladeGrade3-nfase5">
    <w:name w:val="Grid Table 3 Accent 5"/>
    <w:basedOn w:val="Tabelanormal"/>
    <w:uiPriority w:val="48"/>
    <w:rsid w:val="00572222"/>
    <w:pPr>
      <w:spacing w:after="0" w:line="240" w:lineRule="auto"/>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3" w:themeFill="accent5" w:themeFillTint="33"/>
      </w:tcPr>
    </w:tblStylePr>
    <w:tblStylePr w:type="band1Horz">
      <w:tblPr/>
      <w:tcPr>
        <w:shd w:val="clear" w:color="auto" w:fill="FADAD3" w:themeFill="accent5" w:themeFillTint="33"/>
      </w:tcPr>
    </w:tblStylePr>
    <w:tblStylePr w:type="neCell">
      <w:tblPr/>
      <w:tcPr>
        <w:tcBorders>
          <w:bottom w:val="single" w:sz="4" w:space="0" w:color="F0917B" w:themeColor="accent5" w:themeTint="99"/>
        </w:tcBorders>
      </w:tcPr>
    </w:tblStylePr>
    <w:tblStylePr w:type="nwCell">
      <w:tblPr/>
      <w:tcPr>
        <w:tcBorders>
          <w:bottom w:val="single" w:sz="4" w:space="0" w:color="F0917B" w:themeColor="accent5" w:themeTint="99"/>
        </w:tcBorders>
      </w:tcPr>
    </w:tblStylePr>
    <w:tblStylePr w:type="seCell">
      <w:tblPr/>
      <w:tcPr>
        <w:tcBorders>
          <w:top w:val="single" w:sz="4" w:space="0" w:color="F0917B" w:themeColor="accent5" w:themeTint="99"/>
        </w:tcBorders>
      </w:tcPr>
    </w:tblStylePr>
    <w:tblStylePr w:type="swCell">
      <w:tblPr/>
      <w:tcPr>
        <w:tcBorders>
          <w:top w:val="single" w:sz="4" w:space="0" w:color="F0917B" w:themeColor="accent5" w:themeTint="99"/>
        </w:tcBorders>
      </w:tcPr>
    </w:tblStylePr>
  </w:style>
  <w:style w:type="table" w:styleId="TabeladeGrade3-nfase6">
    <w:name w:val="Grid Table 3 Accent 6"/>
    <w:basedOn w:val="Tabelanormal"/>
    <w:uiPriority w:val="48"/>
    <w:rsid w:val="00572222"/>
    <w:pPr>
      <w:spacing w:after="0" w:line="240" w:lineRule="auto"/>
    </w:p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1E1" w:themeFill="accent6" w:themeFillTint="33"/>
      </w:tcPr>
    </w:tblStylePr>
    <w:tblStylePr w:type="band1Horz">
      <w:tblPr/>
      <w:tcPr>
        <w:shd w:val="clear" w:color="auto" w:fill="EBE1E1" w:themeFill="accent6" w:themeFillTint="33"/>
      </w:tcPr>
    </w:tblStylePr>
    <w:tblStylePr w:type="neCell">
      <w:tblPr/>
      <w:tcPr>
        <w:tcBorders>
          <w:bottom w:val="single" w:sz="4" w:space="0" w:color="C3A5A5" w:themeColor="accent6" w:themeTint="99"/>
        </w:tcBorders>
      </w:tcPr>
    </w:tblStylePr>
    <w:tblStylePr w:type="nwCell">
      <w:tblPr/>
      <w:tcPr>
        <w:tcBorders>
          <w:bottom w:val="single" w:sz="4" w:space="0" w:color="C3A5A5" w:themeColor="accent6" w:themeTint="99"/>
        </w:tcBorders>
      </w:tcPr>
    </w:tblStylePr>
    <w:tblStylePr w:type="seCell">
      <w:tblPr/>
      <w:tcPr>
        <w:tcBorders>
          <w:top w:val="single" w:sz="4" w:space="0" w:color="C3A5A5" w:themeColor="accent6" w:themeTint="99"/>
        </w:tcBorders>
      </w:tcPr>
    </w:tblStylePr>
    <w:tblStylePr w:type="swCell">
      <w:tblPr/>
      <w:tcPr>
        <w:tcBorders>
          <w:top w:val="single" w:sz="4" w:space="0" w:color="C3A5A5" w:themeColor="accent6" w:themeTint="99"/>
        </w:tcBorders>
      </w:tcPr>
    </w:tblStylePr>
  </w:style>
  <w:style w:type="table" w:styleId="TabeladeGrade4">
    <w:name w:val="Grid Table 4"/>
    <w:basedOn w:val="Tabela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572222"/>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TabeladeGrade4-nfase2">
    <w:name w:val="Grid Table 4 Accent 2"/>
    <w:basedOn w:val="Tabelanormal"/>
    <w:uiPriority w:val="49"/>
    <w:rsid w:val="00572222"/>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TabeladeGrade4-nfase3">
    <w:name w:val="Grid Table 4 Accent 3"/>
    <w:basedOn w:val="Tabelanormal"/>
    <w:uiPriority w:val="49"/>
    <w:rsid w:val="00572222"/>
    <w:pPr>
      <w:spacing w:after="0" w:line="240" w:lineRule="auto"/>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color w:val="FFFFFF" w:themeColor="background1"/>
      </w:rPr>
      <w:tblPr/>
      <w:tcPr>
        <w:tcBorders>
          <w:top w:val="single" w:sz="4" w:space="0" w:color="CE8D3E" w:themeColor="accent3"/>
          <w:left w:val="single" w:sz="4" w:space="0" w:color="CE8D3E" w:themeColor="accent3"/>
          <w:bottom w:val="single" w:sz="4" w:space="0" w:color="CE8D3E" w:themeColor="accent3"/>
          <w:right w:val="single" w:sz="4" w:space="0" w:color="CE8D3E" w:themeColor="accent3"/>
          <w:insideH w:val="nil"/>
          <w:insideV w:val="nil"/>
        </w:tcBorders>
        <w:shd w:val="clear" w:color="auto" w:fill="CE8D3E" w:themeFill="accent3"/>
      </w:tcPr>
    </w:tblStylePr>
    <w:tblStylePr w:type="lastRow">
      <w:rPr>
        <w:b/>
        <w:bCs/>
      </w:rPr>
      <w:tblPr/>
      <w:tcPr>
        <w:tcBorders>
          <w:top w:val="double" w:sz="4" w:space="0" w:color="CE8D3E" w:themeColor="accent3"/>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TabeladeGrade4-nfase4">
    <w:name w:val="Grid Table 4 Accent 4"/>
    <w:basedOn w:val="Tabelanormal"/>
    <w:uiPriority w:val="49"/>
    <w:rsid w:val="00572222"/>
    <w:pPr>
      <w:spacing w:after="0" w:line="240" w:lineRule="auto"/>
    </w:p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color w:val="FFFFFF" w:themeColor="background1"/>
      </w:rPr>
      <w:tblPr/>
      <w:tcPr>
        <w:tcBorders>
          <w:top w:val="single" w:sz="4" w:space="0" w:color="EC7016" w:themeColor="accent4"/>
          <w:left w:val="single" w:sz="4" w:space="0" w:color="EC7016" w:themeColor="accent4"/>
          <w:bottom w:val="single" w:sz="4" w:space="0" w:color="EC7016" w:themeColor="accent4"/>
          <w:right w:val="single" w:sz="4" w:space="0" w:color="EC7016" w:themeColor="accent4"/>
          <w:insideH w:val="nil"/>
          <w:insideV w:val="nil"/>
        </w:tcBorders>
        <w:shd w:val="clear" w:color="auto" w:fill="EC7016" w:themeFill="accent4"/>
      </w:tcPr>
    </w:tblStylePr>
    <w:tblStylePr w:type="lastRow">
      <w:rPr>
        <w:b/>
        <w:bCs/>
      </w:rPr>
      <w:tblPr/>
      <w:tcPr>
        <w:tcBorders>
          <w:top w:val="double" w:sz="4" w:space="0" w:color="EC7016" w:themeColor="accent4"/>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eladeGrade4-nfase5">
    <w:name w:val="Grid Table 4 Accent 5"/>
    <w:basedOn w:val="Tabelanormal"/>
    <w:uiPriority w:val="49"/>
    <w:rsid w:val="00572222"/>
    <w:pPr>
      <w:spacing w:after="0" w:line="240" w:lineRule="auto"/>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insideV w:val="nil"/>
        </w:tcBorders>
        <w:shd w:val="clear" w:color="auto" w:fill="E64823" w:themeFill="accent5"/>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TabeladeGrade4-nfase6">
    <w:name w:val="Grid Table 4 Accent 6"/>
    <w:basedOn w:val="Tabelanormal"/>
    <w:uiPriority w:val="49"/>
    <w:rsid w:val="00572222"/>
    <w:pPr>
      <w:spacing w:after="0" w:line="240" w:lineRule="auto"/>
    </w:p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Pr>
    <w:tblStylePr w:type="firstRow">
      <w:rPr>
        <w:b/>
        <w:bCs/>
        <w:color w:val="FFFFFF" w:themeColor="background1"/>
      </w:rPr>
      <w:tblPr/>
      <w:tcPr>
        <w:tcBorders>
          <w:top w:val="single" w:sz="4" w:space="0" w:color="9C6A6A" w:themeColor="accent6"/>
          <w:left w:val="single" w:sz="4" w:space="0" w:color="9C6A6A" w:themeColor="accent6"/>
          <w:bottom w:val="single" w:sz="4" w:space="0" w:color="9C6A6A" w:themeColor="accent6"/>
          <w:right w:val="single" w:sz="4" w:space="0" w:color="9C6A6A" w:themeColor="accent6"/>
          <w:insideH w:val="nil"/>
          <w:insideV w:val="nil"/>
        </w:tcBorders>
        <w:shd w:val="clear" w:color="auto" w:fill="9C6A6A" w:themeFill="accent6"/>
      </w:tcPr>
    </w:tblStylePr>
    <w:tblStylePr w:type="lastRow">
      <w:rPr>
        <w:b/>
        <w:bCs/>
      </w:rPr>
      <w:tblPr/>
      <w:tcPr>
        <w:tcBorders>
          <w:top w:val="double" w:sz="4" w:space="0" w:color="9C6A6A" w:themeColor="accent6"/>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TabeladeGrade5Escura">
    <w:name w:val="Grid Table 5 Dark"/>
    <w:basedOn w:val="Tabe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4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A0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A0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A0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A08" w:themeFill="accent1"/>
      </w:tcPr>
    </w:tblStylePr>
    <w:tblStylePr w:type="band1Vert">
      <w:tblPr/>
      <w:tcPr>
        <w:shd w:val="clear" w:color="auto" w:fill="FFE99C" w:themeFill="accent1" w:themeFillTint="66"/>
      </w:tcPr>
    </w:tblStylePr>
    <w:tblStylePr w:type="band1Horz">
      <w:tblPr/>
      <w:tcPr>
        <w:shd w:val="clear" w:color="auto" w:fill="FFE99C" w:themeFill="accent1" w:themeFillTint="66"/>
      </w:tcPr>
    </w:tblStylePr>
  </w:style>
  <w:style w:type="table" w:styleId="TabeladeGrade5Escura-nfase2">
    <w:name w:val="Grid Table 5 Dark Accent 2"/>
    <w:basedOn w:val="Tabe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31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31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31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31D" w:themeFill="accent2"/>
      </w:tcPr>
    </w:tblStylePr>
    <w:tblStylePr w:type="band1Vert">
      <w:tblPr/>
      <w:tcPr>
        <w:shd w:val="clear" w:color="auto" w:fill="FCD3A4" w:themeFill="accent2" w:themeFillTint="66"/>
      </w:tcPr>
    </w:tblStylePr>
    <w:tblStylePr w:type="band1Horz">
      <w:tblPr/>
      <w:tcPr>
        <w:shd w:val="clear" w:color="auto" w:fill="FCD3A4" w:themeFill="accent2" w:themeFillTint="66"/>
      </w:tcPr>
    </w:tblStylePr>
  </w:style>
  <w:style w:type="table" w:styleId="TabeladeGrade5Escura-nfase3">
    <w:name w:val="Grid Table 5 Dark Accent 3"/>
    <w:basedOn w:val="Tabe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7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E8D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E8D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E8D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E8D3E" w:themeFill="accent3"/>
      </w:tcPr>
    </w:tblStylePr>
    <w:tblStylePr w:type="band1Vert">
      <w:tblPr/>
      <w:tcPr>
        <w:shd w:val="clear" w:color="auto" w:fill="EBD1B1" w:themeFill="accent3" w:themeFillTint="66"/>
      </w:tcPr>
    </w:tblStylePr>
    <w:tblStylePr w:type="band1Horz">
      <w:tblPr/>
      <w:tcPr>
        <w:shd w:val="clear" w:color="auto" w:fill="EBD1B1" w:themeFill="accent3" w:themeFillTint="66"/>
      </w:tcPr>
    </w:tblStylePr>
  </w:style>
  <w:style w:type="table" w:styleId="TabeladeGrade5Escura-nfase4">
    <w:name w:val="Grid Table 5 Dark Accent 4"/>
    <w:basedOn w:val="Tabe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2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701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701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701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7016" w:themeFill="accent4"/>
      </w:tcPr>
    </w:tblStylePr>
    <w:tblStylePr w:type="band1Vert">
      <w:tblPr/>
      <w:tcPr>
        <w:shd w:val="clear" w:color="auto" w:fill="F7C5A1" w:themeFill="accent4" w:themeFillTint="66"/>
      </w:tcPr>
    </w:tblStylePr>
    <w:tblStylePr w:type="band1Horz">
      <w:tblPr/>
      <w:tcPr>
        <w:shd w:val="clear" w:color="auto" w:fill="F7C5A1" w:themeFill="accent4" w:themeFillTint="66"/>
      </w:tcPr>
    </w:tblStylePr>
  </w:style>
  <w:style w:type="table" w:styleId="TabeladeGrade5Escura-nfase5">
    <w:name w:val="Grid Table 5 Dark Accent 5"/>
    <w:basedOn w:val="Tabe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48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48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48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4823" w:themeFill="accent5"/>
      </w:tcPr>
    </w:tblStylePr>
    <w:tblStylePr w:type="band1Vert">
      <w:tblPr/>
      <w:tcPr>
        <w:shd w:val="clear" w:color="auto" w:fill="F5B5A7" w:themeFill="accent5" w:themeFillTint="66"/>
      </w:tcPr>
    </w:tblStylePr>
    <w:tblStylePr w:type="band1Horz">
      <w:tblPr/>
      <w:tcPr>
        <w:shd w:val="clear" w:color="auto" w:fill="F5B5A7" w:themeFill="accent5" w:themeFillTint="66"/>
      </w:tcPr>
    </w:tblStylePr>
  </w:style>
  <w:style w:type="table" w:styleId="TabeladeGrade5Escura-nfase6">
    <w:name w:val="Grid Table 5 Dark Accent 6"/>
    <w:basedOn w:val="Tabela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TabeladeGrade6Colorida">
    <w:name w:val="Grid Table 6 Colorful"/>
    <w:basedOn w:val="Tabela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572222"/>
    <w:pPr>
      <w:spacing w:after="0" w:line="240" w:lineRule="auto"/>
    </w:pPr>
    <w:rPr>
      <w:color w:val="C49A00" w:themeColor="accent1" w:themeShade="BF"/>
    </w:r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4" w:space="0" w:color="FFDF6A" w:themeColor="accent1" w:themeTint="99"/>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TabeladeGrade6Colorida-nfase2">
    <w:name w:val="Grid Table 6 Colorful Accent 2"/>
    <w:basedOn w:val="Tabelanormal"/>
    <w:uiPriority w:val="51"/>
    <w:rsid w:val="00572222"/>
    <w:pPr>
      <w:spacing w:after="0" w:line="240" w:lineRule="auto"/>
    </w:pPr>
    <w:rPr>
      <w:color w:val="C96E06" w:themeColor="accent2" w:themeShade="BF"/>
    </w:r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rPr>
      <w:tblPr/>
      <w:tcPr>
        <w:tcBorders>
          <w:bottom w:val="single" w:sz="12" w:space="0" w:color="FABD77" w:themeColor="accent2" w:themeTint="99"/>
        </w:tcBorders>
      </w:tcPr>
    </w:tblStylePr>
    <w:tblStylePr w:type="lastRow">
      <w:rPr>
        <w:b/>
        <w:bCs/>
      </w:rPr>
      <w:tblPr/>
      <w:tcPr>
        <w:tcBorders>
          <w:top w:val="double" w:sz="4" w:space="0" w:color="FABD77" w:themeColor="accent2" w:themeTint="99"/>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TabeladeGrade6Colorida-nfase3">
    <w:name w:val="Grid Table 6 Colorful Accent 3"/>
    <w:basedOn w:val="Tabelanormal"/>
    <w:uiPriority w:val="51"/>
    <w:rsid w:val="00572222"/>
    <w:pPr>
      <w:spacing w:after="0" w:line="240" w:lineRule="auto"/>
    </w:pPr>
    <w:rPr>
      <w:color w:val="A06928" w:themeColor="accent3" w:themeShade="BF"/>
    </w:r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rPr>
      <w:tblPr/>
      <w:tcPr>
        <w:tcBorders>
          <w:bottom w:val="single" w:sz="12" w:space="0" w:color="E1BA8B" w:themeColor="accent3" w:themeTint="99"/>
        </w:tcBorders>
      </w:tcPr>
    </w:tblStylePr>
    <w:tblStylePr w:type="lastRow">
      <w:rPr>
        <w:b/>
        <w:bCs/>
      </w:rPr>
      <w:tblPr/>
      <w:tcPr>
        <w:tcBorders>
          <w:top w:val="double" w:sz="4" w:space="0" w:color="E1BA8B" w:themeColor="accent3" w:themeTint="99"/>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TabeladeGrade6Colorida-nfase4">
    <w:name w:val="Grid Table 6 Colorful Accent 4"/>
    <w:basedOn w:val="Tabelanormal"/>
    <w:uiPriority w:val="51"/>
    <w:rsid w:val="00572222"/>
    <w:pPr>
      <w:spacing w:after="0" w:line="240" w:lineRule="auto"/>
    </w:pPr>
    <w:rPr>
      <w:color w:val="B2530E" w:themeColor="accent4" w:themeShade="BF"/>
    </w:r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rPr>
      <w:tblPr/>
      <w:tcPr>
        <w:tcBorders>
          <w:bottom w:val="single" w:sz="12" w:space="0" w:color="F3A873" w:themeColor="accent4" w:themeTint="99"/>
        </w:tcBorders>
      </w:tcPr>
    </w:tblStylePr>
    <w:tblStylePr w:type="lastRow">
      <w:rPr>
        <w:b/>
        <w:bCs/>
      </w:rPr>
      <w:tblPr/>
      <w:tcPr>
        <w:tcBorders>
          <w:top w:val="double" w:sz="4" w:space="0" w:color="F3A873" w:themeColor="accent4" w:themeTint="99"/>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eladeGrade6Colorida-nfase5">
    <w:name w:val="Grid Table 6 Colorful Accent 5"/>
    <w:basedOn w:val="Tabelanormal"/>
    <w:uiPriority w:val="51"/>
    <w:rsid w:val="00572222"/>
    <w:pPr>
      <w:spacing w:after="0" w:line="240" w:lineRule="auto"/>
    </w:pPr>
    <w:rPr>
      <w:color w:val="B23214" w:themeColor="accent5" w:themeShade="BF"/>
    </w:r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rPr>
      <w:tblPr/>
      <w:tcPr>
        <w:tcBorders>
          <w:bottom w:val="single" w:sz="12" w:space="0" w:color="F0917B" w:themeColor="accent5" w:themeTint="99"/>
        </w:tcBorders>
      </w:tcPr>
    </w:tblStylePr>
    <w:tblStylePr w:type="lastRow">
      <w:rPr>
        <w:b/>
        <w:bCs/>
      </w:rPr>
      <w:tblPr/>
      <w:tcPr>
        <w:tcBorders>
          <w:top w:val="double" w:sz="4" w:space="0" w:color="F0917B" w:themeColor="accent5" w:themeTint="99"/>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TabeladeGrade6Colorida-nfase6">
    <w:name w:val="Grid Table 6 Colorful Accent 6"/>
    <w:basedOn w:val="Tabelanormal"/>
    <w:uiPriority w:val="51"/>
    <w:rsid w:val="00572222"/>
    <w:pPr>
      <w:spacing w:after="0" w:line="240" w:lineRule="auto"/>
    </w:pPr>
    <w:rPr>
      <w:color w:val="754E4E" w:themeColor="accent6" w:themeShade="BF"/>
    </w:r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Pr>
    <w:tblStylePr w:type="firstRow">
      <w:rPr>
        <w:b/>
        <w:bCs/>
      </w:rPr>
      <w:tblPr/>
      <w:tcPr>
        <w:tcBorders>
          <w:bottom w:val="single" w:sz="12" w:space="0" w:color="C3A5A5" w:themeColor="accent6" w:themeTint="99"/>
        </w:tcBorders>
      </w:tcPr>
    </w:tblStylePr>
    <w:tblStylePr w:type="lastRow">
      <w:rPr>
        <w:b/>
        <w:bCs/>
      </w:rPr>
      <w:tblPr/>
      <w:tcPr>
        <w:tcBorders>
          <w:top w:val="double" w:sz="4" w:space="0" w:color="C3A5A5" w:themeColor="accent6" w:themeTint="99"/>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TabeladeGrade7Colorida">
    <w:name w:val="Grid Table 7 Colorful"/>
    <w:basedOn w:val="Tabela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572222"/>
    <w:pPr>
      <w:spacing w:after="0" w:line="240" w:lineRule="auto"/>
    </w:pPr>
    <w:rPr>
      <w:color w:val="C49A00" w:themeColor="accent1" w:themeShade="BF"/>
    </w:r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4CD" w:themeFill="accent1" w:themeFillTint="33"/>
      </w:tcPr>
    </w:tblStylePr>
    <w:tblStylePr w:type="band1Horz">
      <w:tblPr/>
      <w:tcPr>
        <w:shd w:val="clear" w:color="auto" w:fill="FFF4CD" w:themeFill="accent1" w:themeFillTint="33"/>
      </w:tcPr>
    </w:tblStylePr>
    <w:tblStylePr w:type="neCell">
      <w:tblPr/>
      <w:tcPr>
        <w:tcBorders>
          <w:bottom w:val="single" w:sz="4" w:space="0" w:color="FFDF6A" w:themeColor="accent1" w:themeTint="99"/>
        </w:tcBorders>
      </w:tcPr>
    </w:tblStylePr>
    <w:tblStylePr w:type="nwCell">
      <w:tblPr/>
      <w:tcPr>
        <w:tcBorders>
          <w:bottom w:val="single" w:sz="4" w:space="0" w:color="FFDF6A" w:themeColor="accent1" w:themeTint="99"/>
        </w:tcBorders>
      </w:tcPr>
    </w:tblStylePr>
    <w:tblStylePr w:type="seCell">
      <w:tblPr/>
      <w:tcPr>
        <w:tcBorders>
          <w:top w:val="single" w:sz="4" w:space="0" w:color="FFDF6A" w:themeColor="accent1" w:themeTint="99"/>
        </w:tcBorders>
      </w:tcPr>
    </w:tblStylePr>
    <w:tblStylePr w:type="swCell">
      <w:tblPr/>
      <w:tcPr>
        <w:tcBorders>
          <w:top w:val="single" w:sz="4" w:space="0" w:color="FFDF6A" w:themeColor="accent1" w:themeTint="99"/>
        </w:tcBorders>
      </w:tcPr>
    </w:tblStylePr>
  </w:style>
  <w:style w:type="table" w:styleId="TabeladeGrade7Colorida-nfase2">
    <w:name w:val="Grid Table 7 Colorful Accent 2"/>
    <w:basedOn w:val="Tabelanormal"/>
    <w:uiPriority w:val="52"/>
    <w:rsid w:val="00572222"/>
    <w:pPr>
      <w:spacing w:after="0" w:line="240" w:lineRule="auto"/>
    </w:pPr>
    <w:rPr>
      <w:color w:val="C96E06" w:themeColor="accent2" w:themeShade="BF"/>
    </w:r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1" w:themeFill="accent2" w:themeFillTint="33"/>
      </w:tcPr>
    </w:tblStylePr>
    <w:tblStylePr w:type="band1Horz">
      <w:tblPr/>
      <w:tcPr>
        <w:shd w:val="clear" w:color="auto" w:fill="FDE9D1" w:themeFill="accent2" w:themeFillTint="33"/>
      </w:tcPr>
    </w:tblStylePr>
    <w:tblStylePr w:type="neCell">
      <w:tblPr/>
      <w:tcPr>
        <w:tcBorders>
          <w:bottom w:val="single" w:sz="4" w:space="0" w:color="FABD77" w:themeColor="accent2" w:themeTint="99"/>
        </w:tcBorders>
      </w:tcPr>
    </w:tblStylePr>
    <w:tblStylePr w:type="nwCell">
      <w:tblPr/>
      <w:tcPr>
        <w:tcBorders>
          <w:bottom w:val="single" w:sz="4" w:space="0" w:color="FABD77" w:themeColor="accent2" w:themeTint="99"/>
        </w:tcBorders>
      </w:tcPr>
    </w:tblStylePr>
    <w:tblStylePr w:type="seCell">
      <w:tblPr/>
      <w:tcPr>
        <w:tcBorders>
          <w:top w:val="single" w:sz="4" w:space="0" w:color="FABD77" w:themeColor="accent2" w:themeTint="99"/>
        </w:tcBorders>
      </w:tcPr>
    </w:tblStylePr>
    <w:tblStylePr w:type="swCell">
      <w:tblPr/>
      <w:tcPr>
        <w:tcBorders>
          <w:top w:val="single" w:sz="4" w:space="0" w:color="FABD77" w:themeColor="accent2" w:themeTint="99"/>
        </w:tcBorders>
      </w:tcPr>
    </w:tblStylePr>
  </w:style>
  <w:style w:type="table" w:styleId="TabeladeGrade7Colorida-nfase3">
    <w:name w:val="Grid Table 7 Colorful Accent 3"/>
    <w:basedOn w:val="Tabelanormal"/>
    <w:uiPriority w:val="52"/>
    <w:rsid w:val="00572222"/>
    <w:pPr>
      <w:spacing w:after="0" w:line="240" w:lineRule="auto"/>
    </w:pPr>
    <w:rPr>
      <w:color w:val="A06928" w:themeColor="accent3" w:themeShade="BF"/>
    </w:r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7D8" w:themeFill="accent3" w:themeFillTint="33"/>
      </w:tcPr>
    </w:tblStylePr>
    <w:tblStylePr w:type="band1Horz">
      <w:tblPr/>
      <w:tcPr>
        <w:shd w:val="clear" w:color="auto" w:fill="F5E7D8" w:themeFill="accent3" w:themeFillTint="33"/>
      </w:tcPr>
    </w:tblStylePr>
    <w:tblStylePr w:type="neCell">
      <w:tblPr/>
      <w:tcPr>
        <w:tcBorders>
          <w:bottom w:val="single" w:sz="4" w:space="0" w:color="E1BA8B" w:themeColor="accent3" w:themeTint="99"/>
        </w:tcBorders>
      </w:tcPr>
    </w:tblStylePr>
    <w:tblStylePr w:type="nwCell">
      <w:tblPr/>
      <w:tcPr>
        <w:tcBorders>
          <w:bottom w:val="single" w:sz="4" w:space="0" w:color="E1BA8B" w:themeColor="accent3" w:themeTint="99"/>
        </w:tcBorders>
      </w:tcPr>
    </w:tblStylePr>
    <w:tblStylePr w:type="seCell">
      <w:tblPr/>
      <w:tcPr>
        <w:tcBorders>
          <w:top w:val="single" w:sz="4" w:space="0" w:color="E1BA8B" w:themeColor="accent3" w:themeTint="99"/>
        </w:tcBorders>
      </w:tcPr>
    </w:tblStylePr>
    <w:tblStylePr w:type="swCell">
      <w:tblPr/>
      <w:tcPr>
        <w:tcBorders>
          <w:top w:val="single" w:sz="4" w:space="0" w:color="E1BA8B" w:themeColor="accent3" w:themeTint="99"/>
        </w:tcBorders>
      </w:tcPr>
    </w:tblStylePr>
  </w:style>
  <w:style w:type="table" w:styleId="TabeladeGrade7Colorida-nfase4">
    <w:name w:val="Grid Table 7 Colorful Accent 4"/>
    <w:basedOn w:val="Tabelanormal"/>
    <w:uiPriority w:val="52"/>
    <w:rsid w:val="00572222"/>
    <w:pPr>
      <w:spacing w:after="0" w:line="240" w:lineRule="auto"/>
    </w:pPr>
    <w:rPr>
      <w:color w:val="B2530E" w:themeColor="accent4" w:themeShade="BF"/>
    </w:r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2D0" w:themeFill="accent4" w:themeFillTint="33"/>
      </w:tcPr>
    </w:tblStylePr>
    <w:tblStylePr w:type="band1Horz">
      <w:tblPr/>
      <w:tcPr>
        <w:shd w:val="clear" w:color="auto" w:fill="FBE2D0" w:themeFill="accent4" w:themeFillTint="33"/>
      </w:tcPr>
    </w:tblStylePr>
    <w:tblStylePr w:type="neCell">
      <w:tblPr/>
      <w:tcPr>
        <w:tcBorders>
          <w:bottom w:val="single" w:sz="4" w:space="0" w:color="F3A873" w:themeColor="accent4" w:themeTint="99"/>
        </w:tcBorders>
      </w:tcPr>
    </w:tblStylePr>
    <w:tblStylePr w:type="nwCell">
      <w:tblPr/>
      <w:tcPr>
        <w:tcBorders>
          <w:bottom w:val="single" w:sz="4" w:space="0" w:color="F3A873" w:themeColor="accent4" w:themeTint="99"/>
        </w:tcBorders>
      </w:tcPr>
    </w:tblStylePr>
    <w:tblStylePr w:type="seCell">
      <w:tblPr/>
      <w:tcPr>
        <w:tcBorders>
          <w:top w:val="single" w:sz="4" w:space="0" w:color="F3A873" w:themeColor="accent4" w:themeTint="99"/>
        </w:tcBorders>
      </w:tcPr>
    </w:tblStylePr>
    <w:tblStylePr w:type="swCell">
      <w:tblPr/>
      <w:tcPr>
        <w:tcBorders>
          <w:top w:val="single" w:sz="4" w:space="0" w:color="F3A873" w:themeColor="accent4" w:themeTint="99"/>
        </w:tcBorders>
      </w:tcPr>
    </w:tblStylePr>
  </w:style>
  <w:style w:type="table" w:styleId="TabeladeGrade7Colorida-nfase5">
    <w:name w:val="Grid Table 7 Colorful Accent 5"/>
    <w:basedOn w:val="Tabelanormal"/>
    <w:uiPriority w:val="52"/>
    <w:rsid w:val="00572222"/>
    <w:pPr>
      <w:spacing w:after="0" w:line="240" w:lineRule="auto"/>
    </w:pPr>
    <w:rPr>
      <w:color w:val="B23214" w:themeColor="accent5" w:themeShade="BF"/>
    </w:r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3" w:themeFill="accent5" w:themeFillTint="33"/>
      </w:tcPr>
    </w:tblStylePr>
    <w:tblStylePr w:type="band1Horz">
      <w:tblPr/>
      <w:tcPr>
        <w:shd w:val="clear" w:color="auto" w:fill="FADAD3" w:themeFill="accent5" w:themeFillTint="33"/>
      </w:tcPr>
    </w:tblStylePr>
    <w:tblStylePr w:type="neCell">
      <w:tblPr/>
      <w:tcPr>
        <w:tcBorders>
          <w:bottom w:val="single" w:sz="4" w:space="0" w:color="F0917B" w:themeColor="accent5" w:themeTint="99"/>
        </w:tcBorders>
      </w:tcPr>
    </w:tblStylePr>
    <w:tblStylePr w:type="nwCell">
      <w:tblPr/>
      <w:tcPr>
        <w:tcBorders>
          <w:bottom w:val="single" w:sz="4" w:space="0" w:color="F0917B" w:themeColor="accent5" w:themeTint="99"/>
        </w:tcBorders>
      </w:tcPr>
    </w:tblStylePr>
    <w:tblStylePr w:type="seCell">
      <w:tblPr/>
      <w:tcPr>
        <w:tcBorders>
          <w:top w:val="single" w:sz="4" w:space="0" w:color="F0917B" w:themeColor="accent5" w:themeTint="99"/>
        </w:tcBorders>
      </w:tcPr>
    </w:tblStylePr>
    <w:tblStylePr w:type="swCell">
      <w:tblPr/>
      <w:tcPr>
        <w:tcBorders>
          <w:top w:val="single" w:sz="4" w:space="0" w:color="F0917B" w:themeColor="accent5" w:themeTint="99"/>
        </w:tcBorders>
      </w:tcPr>
    </w:tblStylePr>
  </w:style>
  <w:style w:type="table" w:styleId="TabeladeGrade7Colorida-nfase6">
    <w:name w:val="Grid Table 7 Colorful Accent 6"/>
    <w:basedOn w:val="Tabelanormal"/>
    <w:uiPriority w:val="52"/>
    <w:rsid w:val="00572222"/>
    <w:pPr>
      <w:spacing w:after="0" w:line="240" w:lineRule="auto"/>
    </w:pPr>
    <w:rPr>
      <w:color w:val="754E4E" w:themeColor="accent6" w:themeShade="BF"/>
    </w:r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1E1" w:themeFill="accent6" w:themeFillTint="33"/>
      </w:tcPr>
    </w:tblStylePr>
    <w:tblStylePr w:type="band1Horz">
      <w:tblPr/>
      <w:tcPr>
        <w:shd w:val="clear" w:color="auto" w:fill="EBE1E1" w:themeFill="accent6" w:themeFillTint="33"/>
      </w:tcPr>
    </w:tblStylePr>
    <w:tblStylePr w:type="neCell">
      <w:tblPr/>
      <w:tcPr>
        <w:tcBorders>
          <w:bottom w:val="single" w:sz="4" w:space="0" w:color="C3A5A5" w:themeColor="accent6" w:themeTint="99"/>
        </w:tcBorders>
      </w:tcPr>
    </w:tblStylePr>
    <w:tblStylePr w:type="nwCell">
      <w:tblPr/>
      <w:tcPr>
        <w:tcBorders>
          <w:bottom w:val="single" w:sz="4" w:space="0" w:color="C3A5A5" w:themeColor="accent6" w:themeTint="99"/>
        </w:tcBorders>
      </w:tcPr>
    </w:tblStylePr>
    <w:tblStylePr w:type="seCell">
      <w:tblPr/>
      <w:tcPr>
        <w:tcBorders>
          <w:top w:val="single" w:sz="4" w:space="0" w:color="C3A5A5" w:themeColor="accent6" w:themeTint="99"/>
        </w:tcBorders>
      </w:tcPr>
    </w:tblStylePr>
    <w:tblStylePr w:type="swCell">
      <w:tblPr/>
      <w:tcPr>
        <w:tcBorders>
          <w:top w:val="single" w:sz="4" w:space="0" w:color="C3A5A5" w:themeColor="accent6" w:themeTint="99"/>
        </w:tcBorders>
      </w:tcPr>
    </w:tblStylePr>
  </w:style>
  <w:style w:type="character" w:customStyle="1" w:styleId="Ttulo3Char">
    <w:name w:val="Título 3 Char"/>
    <w:basedOn w:val="Fontepargpadro"/>
    <w:link w:val="Ttulo3"/>
    <w:uiPriority w:val="9"/>
    <w:semiHidden/>
    <w:rsid w:val="008C05D6"/>
    <w:rPr>
      <w:rFonts w:asciiTheme="majorHAnsi" w:eastAsiaTheme="majorEastAsia" w:hAnsiTheme="majorHAnsi" w:cstheme="majorBidi"/>
      <w:color w:val="0D0D0D" w:themeColor="text1" w:themeTint="F2"/>
      <w:sz w:val="24"/>
      <w:szCs w:val="24"/>
    </w:rPr>
  </w:style>
  <w:style w:type="character" w:customStyle="1" w:styleId="Ttulo4Char">
    <w:name w:val="Título 4 Char"/>
    <w:basedOn w:val="Fontepargpadro"/>
    <w:link w:val="Ttulo4"/>
    <w:uiPriority w:val="9"/>
    <w:semiHidden/>
    <w:rsid w:val="008C05D6"/>
    <w:rPr>
      <w:i/>
      <w:iCs/>
    </w:rPr>
  </w:style>
  <w:style w:type="character" w:customStyle="1" w:styleId="Ttulo5Char">
    <w:name w:val="Título 5 Char"/>
    <w:basedOn w:val="Fontepargpadro"/>
    <w:link w:val="Ttulo5"/>
    <w:uiPriority w:val="9"/>
    <w:semiHidden/>
    <w:rsid w:val="008C05D6"/>
    <w:rPr>
      <w:color w:val="404040" w:themeColor="text1" w:themeTint="BF"/>
    </w:rPr>
  </w:style>
  <w:style w:type="character" w:customStyle="1" w:styleId="Ttulo6Char">
    <w:name w:val="Título 6 Char"/>
    <w:basedOn w:val="Fontepargpadro"/>
    <w:link w:val="Ttulo6"/>
    <w:uiPriority w:val="9"/>
    <w:semiHidden/>
    <w:rsid w:val="008C05D6"/>
  </w:style>
  <w:style w:type="character" w:customStyle="1" w:styleId="Ttulo7Char">
    <w:name w:val="Título 7 Char"/>
    <w:basedOn w:val="Fontepargpadro"/>
    <w:link w:val="Ttulo7"/>
    <w:uiPriority w:val="9"/>
    <w:semiHidden/>
    <w:rsid w:val="008C05D6"/>
    <w:rPr>
      <w:rFonts w:asciiTheme="majorHAnsi" w:eastAsiaTheme="majorEastAsia" w:hAnsiTheme="majorHAnsi" w:cstheme="majorBidi"/>
      <w:i/>
      <w:iCs/>
    </w:rPr>
  </w:style>
  <w:style w:type="character" w:customStyle="1" w:styleId="Ttulo8Char">
    <w:name w:val="Título 8 Char"/>
    <w:basedOn w:val="Fontepargpadro"/>
    <w:link w:val="Ttulo8"/>
    <w:uiPriority w:val="9"/>
    <w:semiHidden/>
    <w:rsid w:val="008C05D6"/>
    <w:rPr>
      <w:color w:val="262626" w:themeColor="text1" w:themeTint="D9"/>
      <w:sz w:val="21"/>
      <w:szCs w:val="21"/>
    </w:rPr>
  </w:style>
  <w:style w:type="character" w:customStyle="1" w:styleId="Ttulo9Char">
    <w:name w:val="Título 9 Char"/>
    <w:basedOn w:val="Fontepargpadro"/>
    <w:link w:val="Ttulo9"/>
    <w:uiPriority w:val="9"/>
    <w:semiHidden/>
    <w:rsid w:val="008C05D6"/>
    <w:rPr>
      <w:rFonts w:asciiTheme="majorHAnsi" w:eastAsiaTheme="majorEastAsia" w:hAnsiTheme="majorHAnsi" w:cstheme="majorBidi"/>
      <w:i/>
      <w:iCs/>
      <w:color w:val="262626" w:themeColor="text1" w:themeTint="D9"/>
      <w:sz w:val="21"/>
      <w:szCs w:val="21"/>
    </w:rPr>
  </w:style>
  <w:style w:type="character" w:styleId="AcrnimoHTML">
    <w:name w:val="HTML Acronym"/>
    <w:basedOn w:val="Fontepargpadro"/>
    <w:uiPriority w:val="99"/>
    <w:semiHidden/>
    <w:unhideWhenUsed/>
    <w:rsid w:val="00572222"/>
    <w:rPr>
      <w:sz w:val="22"/>
    </w:rPr>
  </w:style>
  <w:style w:type="paragraph" w:styleId="EndereoHTML">
    <w:name w:val="HTML Address"/>
    <w:basedOn w:val="Normal"/>
    <w:link w:val="EndereoHTMLChar"/>
    <w:uiPriority w:val="99"/>
    <w:semiHidden/>
    <w:unhideWhenUsed/>
    <w:rsid w:val="00572222"/>
    <w:pPr>
      <w:spacing w:after="0" w:line="240" w:lineRule="auto"/>
    </w:pPr>
    <w:rPr>
      <w:i/>
      <w:iCs/>
    </w:rPr>
  </w:style>
  <w:style w:type="character" w:customStyle="1" w:styleId="EndereoHTMLChar">
    <w:name w:val="Endereço HTML Char"/>
    <w:basedOn w:val="Fontepargpadro"/>
    <w:link w:val="EndereoHTML"/>
    <w:uiPriority w:val="99"/>
    <w:semiHidden/>
    <w:rsid w:val="00572222"/>
    <w:rPr>
      <w:i/>
      <w:iCs/>
      <w:kern w:val="16"/>
      <w:sz w:val="22"/>
      <w14:ligatures w14:val="standardContextual"/>
      <w14:numForm w14:val="oldStyle"/>
      <w14:numSpacing w14:val="proportional"/>
      <w14:cntxtAlts/>
    </w:rPr>
  </w:style>
  <w:style w:type="character" w:styleId="CitaoHTML">
    <w:name w:val="HTML Cite"/>
    <w:basedOn w:val="Fontepargpadro"/>
    <w:uiPriority w:val="99"/>
    <w:semiHidden/>
    <w:unhideWhenUsed/>
    <w:rsid w:val="00572222"/>
    <w:rPr>
      <w:i/>
      <w:iCs/>
      <w:sz w:val="22"/>
    </w:rPr>
  </w:style>
  <w:style w:type="character" w:styleId="CdigoHTML">
    <w:name w:val="HTML Code"/>
    <w:basedOn w:val="Fontepargpadro"/>
    <w:uiPriority w:val="99"/>
    <w:semiHidden/>
    <w:unhideWhenUsed/>
    <w:rsid w:val="00572222"/>
    <w:rPr>
      <w:rFonts w:ascii="Consolas" w:hAnsi="Consolas"/>
      <w:sz w:val="22"/>
      <w:szCs w:val="20"/>
    </w:rPr>
  </w:style>
  <w:style w:type="character" w:styleId="DefinioHTML">
    <w:name w:val="HTML Definition"/>
    <w:basedOn w:val="Fontepargpadro"/>
    <w:uiPriority w:val="99"/>
    <w:semiHidden/>
    <w:unhideWhenUsed/>
    <w:rsid w:val="00572222"/>
    <w:rPr>
      <w:i/>
      <w:iCs/>
      <w:sz w:val="22"/>
    </w:rPr>
  </w:style>
  <w:style w:type="character" w:styleId="TecladoHTML">
    <w:name w:val="HTML Keyboard"/>
    <w:basedOn w:val="Fontepargpadro"/>
    <w:uiPriority w:val="99"/>
    <w:semiHidden/>
    <w:unhideWhenUsed/>
    <w:rsid w:val="00572222"/>
    <w:rPr>
      <w:rFonts w:ascii="Consolas" w:hAnsi="Consolas"/>
      <w:sz w:val="22"/>
      <w:szCs w:val="20"/>
    </w:rPr>
  </w:style>
  <w:style w:type="paragraph" w:styleId="Pr-formataoHTML">
    <w:name w:val="HTML Preformatted"/>
    <w:basedOn w:val="Normal"/>
    <w:link w:val="Pr-formataoHTMLChar"/>
    <w:uiPriority w:val="99"/>
    <w:semiHidden/>
    <w:unhideWhenUsed/>
    <w:rsid w:val="00572222"/>
    <w:pPr>
      <w:spacing w:after="0" w:line="240" w:lineRule="auto"/>
    </w:pPr>
    <w:rPr>
      <w:rFonts w:ascii="Consolas" w:hAnsi="Consolas"/>
    </w:rPr>
  </w:style>
  <w:style w:type="character" w:customStyle="1" w:styleId="Pr-formataoHTMLChar">
    <w:name w:val="Pré-formatação HTML Char"/>
    <w:basedOn w:val="Fontepargpadro"/>
    <w:link w:val="Pr-formataoHTML"/>
    <w:uiPriority w:val="99"/>
    <w:semiHidden/>
    <w:rsid w:val="00572222"/>
    <w:rPr>
      <w:rFonts w:ascii="Consolas" w:hAnsi="Consolas"/>
      <w:kern w:val="16"/>
      <w:sz w:val="22"/>
      <w14:ligatures w14:val="standardContextual"/>
      <w14:numForm w14:val="oldStyle"/>
      <w14:numSpacing w14:val="proportional"/>
      <w14:cntxtAlts/>
    </w:rPr>
  </w:style>
  <w:style w:type="character" w:styleId="ExemploHTML">
    <w:name w:val="HTML Sample"/>
    <w:basedOn w:val="Fontepargpadro"/>
    <w:uiPriority w:val="99"/>
    <w:semiHidden/>
    <w:unhideWhenUsed/>
    <w:rsid w:val="00572222"/>
    <w:rPr>
      <w:rFonts w:ascii="Consolas" w:hAnsi="Consolas"/>
      <w:sz w:val="24"/>
      <w:szCs w:val="24"/>
    </w:rPr>
  </w:style>
  <w:style w:type="character" w:styleId="MquinadeescreverHTML">
    <w:name w:val="HTML Typewriter"/>
    <w:basedOn w:val="Fontepargpadro"/>
    <w:uiPriority w:val="99"/>
    <w:semiHidden/>
    <w:unhideWhenUsed/>
    <w:rsid w:val="00572222"/>
    <w:rPr>
      <w:rFonts w:ascii="Consolas" w:hAnsi="Consolas"/>
      <w:sz w:val="22"/>
      <w:szCs w:val="20"/>
    </w:rPr>
  </w:style>
  <w:style w:type="character" w:styleId="VarivelHTML">
    <w:name w:val="HTML Variable"/>
    <w:basedOn w:val="Fontepargpadro"/>
    <w:uiPriority w:val="99"/>
    <w:semiHidden/>
    <w:unhideWhenUsed/>
    <w:rsid w:val="00572222"/>
    <w:rPr>
      <w:i/>
      <w:iCs/>
      <w:sz w:val="22"/>
    </w:rPr>
  </w:style>
  <w:style w:type="character" w:styleId="Hyperlink">
    <w:name w:val="Hyperlink"/>
    <w:basedOn w:val="Fontepargpadro"/>
    <w:uiPriority w:val="99"/>
    <w:unhideWhenUsed/>
    <w:rsid w:val="000F51EC"/>
    <w:rPr>
      <w:color w:val="773709" w:themeColor="accent4" w:themeShade="80"/>
      <w:sz w:val="22"/>
      <w:u w:val="single"/>
    </w:rPr>
  </w:style>
  <w:style w:type="paragraph" w:styleId="Remissivo1">
    <w:name w:val="index 1"/>
    <w:basedOn w:val="Normal"/>
    <w:next w:val="Normal"/>
    <w:autoRedefine/>
    <w:uiPriority w:val="99"/>
    <w:semiHidden/>
    <w:unhideWhenUsed/>
    <w:rsid w:val="00572222"/>
    <w:pPr>
      <w:spacing w:after="0" w:line="240" w:lineRule="auto"/>
      <w:ind w:left="200" w:hanging="200"/>
    </w:pPr>
  </w:style>
  <w:style w:type="paragraph" w:styleId="Remissivo2">
    <w:name w:val="index 2"/>
    <w:basedOn w:val="Normal"/>
    <w:next w:val="Normal"/>
    <w:autoRedefine/>
    <w:uiPriority w:val="99"/>
    <w:semiHidden/>
    <w:unhideWhenUsed/>
    <w:rsid w:val="00572222"/>
    <w:pPr>
      <w:spacing w:after="0" w:line="240" w:lineRule="auto"/>
      <w:ind w:left="400" w:hanging="200"/>
    </w:pPr>
  </w:style>
  <w:style w:type="paragraph" w:styleId="Remissivo3">
    <w:name w:val="index 3"/>
    <w:basedOn w:val="Normal"/>
    <w:next w:val="Normal"/>
    <w:autoRedefine/>
    <w:uiPriority w:val="99"/>
    <w:semiHidden/>
    <w:unhideWhenUsed/>
    <w:rsid w:val="00572222"/>
    <w:pPr>
      <w:spacing w:after="0" w:line="240" w:lineRule="auto"/>
      <w:ind w:left="600" w:hanging="200"/>
    </w:pPr>
  </w:style>
  <w:style w:type="paragraph" w:styleId="Remissivo4">
    <w:name w:val="index 4"/>
    <w:basedOn w:val="Normal"/>
    <w:next w:val="Normal"/>
    <w:autoRedefine/>
    <w:uiPriority w:val="99"/>
    <w:semiHidden/>
    <w:unhideWhenUsed/>
    <w:rsid w:val="00572222"/>
    <w:pPr>
      <w:spacing w:after="0" w:line="240" w:lineRule="auto"/>
      <w:ind w:left="800" w:hanging="200"/>
    </w:pPr>
  </w:style>
  <w:style w:type="paragraph" w:styleId="Remissivo5">
    <w:name w:val="index 5"/>
    <w:basedOn w:val="Normal"/>
    <w:next w:val="Normal"/>
    <w:autoRedefine/>
    <w:uiPriority w:val="99"/>
    <w:semiHidden/>
    <w:unhideWhenUsed/>
    <w:rsid w:val="00572222"/>
    <w:pPr>
      <w:spacing w:after="0" w:line="240" w:lineRule="auto"/>
      <w:ind w:left="1000" w:hanging="200"/>
    </w:pPr>
  </w:style>
  <w:style w:type="paragraph" w:styleId="Remissivo6">
    <w:name w:val="index 6"/>
    <w:basedOn w:val="Normal"/>
    <w:next w:val="Normal"/>
    <w:autoRedefine/>
    <w:uiPriority w:val="99"/>
    <w:semiHidden/>
    <w:unhideWhenUsed/>
    <w:rsid w:val="00572222"/>
    <w:pPr>
      <w:spacing w:after="0" w:line="240" w:lineRule="auto"/>
      <w:ind w:left="1200" w:hanging="200"/>
    </w:pPr>
  </w:style>
  <w:style w:type="paragraph" w:styleId="Remissivo7">
    <w:name w:val="index 7"/>
    <w:basedOn w:val="Normal"/>
    <w:next w:val="Normal"/>
    <w:autoRedefine/>
    <w:uiPriority w:val="99"/>
    <w:semiHidden/>
    <w:unhideWhenUsed/>
    <w:rsid w:val="00572222"/>
    <w:pPr>
      <w:spacing w:after="0" w:line="240" w:lineRule="auto"/>
      <w:ind w:left="1400" w:hanging="200"/>
    </w:pPr>
  </w:style>
  <w:style w:type="paragraph" w:styleId="Remissivo8">
    <w:name w:val="index 8"/>
    <w:basedOn w:val="Normal"/>
    <w:next w:val="Normal"/>
    <w:autoRedefine/>
    <w:uiPriority w:val="99"/>
    <w:semiHidden/>
    <w:unhideWhenUsed/>
    <w:rsid w:val="00572222"/>
    <w:pPr>
      <w:spacing w:after="0" w:line="240" w:lineRule="auto"/>
      <w:ind w:left="1600" w:hanging="200"/>
    </w:pPr>
  </w:style>
  <w:style w:type="paragraph" w:styleId="Remissivo9">
    <w:name w:val="index 9"/>
    <w:basedOn w:val="Normal"/>
    <w:next w:val="Normal"/>
    <w:autoRedefine/>
    <w:uiPriority w:val="99"/>
    <w:semiHidden/>
    <w:unhideWhenUsed/>
    <w:rsid w:val="00572222"/>
    <w:pPr>
      <w:spacing w:after="0" w:line="240" w:lineRule="auto"/>
      <w:ind w:left="1800" w:hanging="200"/>
    </w:pPr>
  </w:style>
  <w:style w:type="paragraph" w:styleId="Ttulodendiceremissivo">
    <w:name w:val="index heading"/>
    <w:basedOn w:val="Normal"/>
    <w:next w:val="Remissivo1"/>
    <w:uiPriority w:val="99"/>
    <w:semiHidden/>
    <w:unhideWhenUsed/>
    <w:rsid w:val="00572222"/>
    <w:rPr>
      <w:rFonts w:asciiTheme="majorHAnsi" w:eastAsiaTheme="majorEastAsia" w:hAnsiTheme="majorHAnsi" w:cstheme="majorBidi"/>
      <w:b/>
      <w:bCs/>
    </w:rPr>
  </w:style>
  <w:style w:type="character" w:styleId="nfaseIntensa">
    <w:name w:val="Intense Emphasis"/>
    <w:basedOn w:val="Fontepargpadro"/>
    <w:uiPriority w:val="21"/>
    <w:qFormat/>
    <w:rsid w:val="008C05D6"/>
    <w:rPr>
      <w:b/>
      <w:bCs/>
      <w:i/>
      <w:iCs/>
      <w:color w:val="auto"/>
    </w:rPr>
  </w:style>
  <w:style w:type="paragraph" w:styleId="CitaoIntensa">
    <w:name w:val="Intense Quote"/>
    <w:basedOn w:val="Normal"/>
    <w:next w:val="Normal"/>
    <w:link w:val="CitaoIntensaChar"/>
    <w:uiPriority w:val="30"/>
    <w:qFormat/>
    <w:rsid w:val="008C05D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oIntensaChar">
    <w:name w:val="Citação Intensa Char"/>
    <w:basedOn w:val="Fontepargpadro"/>
    <w:link w:val="CitaoIntensa"/>
    <w:uiPriority w:val="30"/>
    <w:rsid w:val="008C05D6"/>
    <w:rPr>
      <w:i/>
      <w:iCs/>
      <w:color w:val="404040" w:themeColor="text1" w:themeTint="BF"/>
    </w:rPr>
  </w:style>
  <w:style w:type="character" w:styleId="RefernciaIntensa">
    <w:name w:val="Intense Reference"/>
    <w:basedOn w:val="Fontepargpadro"/>
    <w:uiPriority w:val="32"/>
    <w:qFormat/>
    <w:rsid w:val="008C05D6"/>
    <w:rPr>
      <w:b/>
      <w:bCs/>
      <w:smallCaps/>
      <w:color w:val="404040" w:themeColor="text1" w:themeTint="BF"/>
      <w:spacing w:val="5"/>
    </w:rPr>
  </w:style>
  <w:style w:type="table" w:styleId="GradeClara">
    <w:name w:val="Light Grid"/>
    <w:basedOn w:val="Tabela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572222"/>
    <w:pPr>
      <w:spacing w:after="0" w:line="240" w:lineRule="auto"/>
    </w:pPr>
    <w:tblPr>
      <w:tblStyleRowBandSize w:val="1"/>
      <w:tblStyleColBandSize w:val="1"/>
      <w:tblBorders>
        <w:top w:val="single" w:sz="8" w:space="0" w:color="FFCA08" w:themeColor="accent1"/>
        <w:left w:val="single" w:sz="8" w:space="0" w:color="FFCA08" w:themeColor="accent1"/>
        <w:bottom w:val="single" w:sz="8" w:space="0" w:color="FFCA08" w:themeColor="accent1"/>
        <w:right w:val="single" w:sz="8" w:space="0" w:color="FFCA08" w:themeColor="accent1"/>
        <w:insideH w:val="single" w:sz="8" w:space="0" w:color="FFCA08" w:themeColor="accent1"/>
        <w:insideV w:val="single" w:sz="8" w:space="0" w:color="FFCA0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A08" w:themeColor="accent1"/>
          <w:left w:val="single" w:sz="8" w:space="0" w:color="FFCA08" w:themeColor="accent1"/>
          <w:bottom w:val="single" w:sz="18" w:space="0" w:color="FFCA08" w:themeColor="accent1"/>
          <w:right w:val="single" w:sz="8" w:space="0" w:color="FFCA08" w:themeColor="accent1"/>
          <w:insideH w:val="nil"/>
          <w:insideV w:val="single" w:sz="8" w:space="0" w:color="FFCA0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A08" w:themeColor="accent1"/>
          <w:left w:val="single" w:sz="8" w:space="0" w:color="FFCA08" w:themeColor="accent1"/>
          <w:bottom w:val="single" w:sz="8" w:space="0" w:color="FFCA08" w:themeColor="accent1"/>
          <w:right w:val="single" w:sz="8" w:space="0" w:color="FFCA08" w:themeColor="accent1"/>
          <w:insideH w:val="nil"/>
          <w:insideV w:val="single" w:sz="8" w:space="0" w:color="FFCA0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A08" w:themeColor="accent1"/>
          <w:left w:val="single" w:sz="8" w:space="0" w:color="FFCA08" w:themeColor="accent1"/>
          <w:bottom w:val="single" w:sz="8" w:space="0" w:color="FFCA08" w:themeColor="accent1"/>
          <w:right w:val="single" w:sz="8" w:space="0" w:color="FFCA08" w:themeColor="accent1"/>
        </w:tcBorders>
      </w:tcPr>
    </w:tblStylePr>
    <w:tblStylePr w:type="band1Vert">
      <w:tblPr/>
      <w:tcPr>
        <w:tcBorders>
          <w:top w:val="single" w:sz="8" w:space="0" w:color="FFCA08" w:themeColor="accent1"/>
          <w:left w:val="single" w:sz="8" w:space="0" w:color="FFCA08" w:themeColor="accent1"/>
          <w:bottom w:val="single" w:sz="8" w:space="0" w:color="FFCA08" w:themeColor="accent1"/>
          <w:right w:val="single" w:sz="8" w:space="0" w:color="FFCA08" w:themeColor="accent1"/>
        </w:tcBorders>
        <w:shd w:val="clear" w:color="auto" w:fill="FFF1C1" w:themeFill="accent1" w:themeFillTint="3F"/>
      </w:tcPr>
    </w:tblStylePr>
    <w:tblStylePr w:type="band1Horz">
      <w:tblPr/>
      <w:tcPr>
        <w:tcBorders>
          <w:top w:val="single" w:sz="8" w:space="0" w:color="FFCA08" w:themeColor="accent1"/>
          <w:left w:val="single" w:sz="8" w:space="0" w:color="FFCA08" w:themeColor="accent1"/>
          <w:bottom w:val="single" w:sz="8" w:space="0" w:color="FFCA08" w:themeColor="accent1"/>
          <w:right w:val="single" w:sz="8" w:space="0" w:color="FFCA08" w:themeColor="accent1"/>
          <w:insideV w:val="single" w:sz="8" w:space="0" w:color="FFCA08" w:themeColor="accent1"/>
        </w:tcBorders>
        <w:shd w:val="clear" w:color="auto" w:fill="FFF1C1" w:themeFill="accent1" w:themeFillTint="3F"/>
      </w:tcPr>
    </w:tblStylePr>
    <w:tblStylePr w:type="band2Horz">
      <w:tblPr/>
      <w:tcPr>
        <w:tcBorders>
          <w:top w:val="single" w:sz="8" w:space="0" w:color="FFCA08" w:themeColor="accent1"/>
          <w:left w:val="single" w:sz="8" w:space="0" w:color="FFCA08" w:themeColor="accent1"/>
          <w:bottom w:val="single" w:sz="8" w:space="0" w:color="FFCA08" w:themeColor="accent1"/>
          <w:right w:val="single" w:sz="8" w:space="0" w:color="FFCA08" w:themeColor="accent1"/>
          <w:insideV w:val="single" w:sz="8" w:space="0" w:color="FFCA08" w:themeColor="accent1"/>
        </w:tcBorders>
      </w:tcPr>
    </w:tblStylePr>
  </w:style>
  <w:style w:type="table" w:styleId="GradeClara-nfase2">
    <w:name w:val="Light Grid Accent 2"/>
    <w:basedOn w:val="Tabelanormal"/>
    <w:uiPriority w:val="62"/>
    <w:semiHidden/>
    <w:unhideWhenUsed/>
    <w:rsid w:val="00572222"/>
    <w:pPr>
      <w:spacing w:after="0" w:line="240" w:lineRule="auto"/>
    </w:pPr>
    <w:tblPr>
      <w:tblStyleRowBandSize w:val="1"/>
      <w:tblStyleColBandSize w:val="1"/>
      <w:tblBorders>
        <w:top w:val="single" w:sz="8" w:space="0" w:color="F8931D" w:themeColor="accent2"/>
        <w:left w:val="single" w:sz="8" w:space="0" w:color="F8931D" w:themeColor="accent2"/>
        <w:bottom w:val="single" w:sz="8" w:space="0" w:color="F8931D" w:themeColor="accent2"/>
        <w:right w:val="single" w:sz="8" w:space="0" w:color="F8931D" w:themeColor="accent2"/>
        <w:insideH w:val="single" w:sz="8" w:space="0" w:color="F8931D" w:themeColor="accent2"/>
        <w:insideV w:val="single" w:sz="8" w:space="0" w:color="F8931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931D" w:themeColor="accent2"/>
          <w:left w:val="single" w:sz="8" w:space="0" w:color="F8931D" w:themeColor="accent2"/>
          <w:bottom w:val="single" w:sz="18" w:space="0" w:color="F8931D" w:themeColor="accent2"/>
          <w:right w:val="single" w:sz="8" w:space="0" w:color="F8931D" w:themeColor="accent2"/>
          <w:insideH w:val="nil"/>
          <w:insideV w:val="single" w:sz="8" w:space="0" w:color="F8931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31D" w:themeColor="accent2"/>
          <w:left w:val="single" w:sz="8" w:space="0" w:color="F8931D" w:themeColor="accent2"/>
          <w:bottom w:val="single" w:sz="8" w:space="0" w:color="F8931D" w:themeColor="accent2"/>
          <w:right w:val="single" w:sz="8" w:space="0" w:color="F8931D" w:themeColor="accent2"/>
          <w:insideH w:val="nil"/>
          <w:insideV w:val="single" w:sz="8" w:space="0" w:color="F8931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31D" w:themeColor="accent2"/>
          <w:left w:val="single" w:sz="8" w:space="0" w:color="F8931D" w:themeColor="accent2"/>
          <w:bottom w:val="single" w:sz="8" w:space="0" w:color="F8931D" w:themeColor="accent2"/>
          <w:right w:val="single" w:sz="8" w:space="0" w:color="F8931D" w:themeColor="accent2"/>
        </w:tcBorders>
      </w:tcPr>
    </w:tblStylePr>
    <w:tblStylePr w:type="band1Vert">
      <w:tblPr/>
      <w:tcPr>
        <w:tcBorders>
          <w:top w:val="single" w:sz="8" w:space="0" w:color="F8931D" w:themeColor="accent2"/>
          <w:left w:val="single" w:sz="8" w:space="0" w:color="F8931D" w:themeColor="accent2"/>
          <w:bottom w:val="single" w:sz="8" w:space="0" w:color="F8931D" w:themeColor="accent2"/>
          <w:right w:val="single" w:sz="8" w:space="0" w:color="F8931D" w:themeColor="accent2"/>
        </w:tcBorders>
        <w:shd w:val="clear" w:color="auto" w:fill="FDE4C7" w:themeFill="accent2" w:themeFillTint="3F"/>
      </w:tcPr>
    </w:tblStylePr>
    <w:tblStylePr w:type="band1Horz">
      <w:tblPr/>
      <w:tcPr>
        <w:tcBorders>
          <w:top w:val="single" w:sz="8" w:space="0" w:color="F8931D" w:themeColor="accent2"/>
          <w:left w:val="single" w:sz="8" w:space="0" w:color="F8931D" w:themeColor="accent2"/>
          <w:bottom w:val="single" w:sz="8" w:space="0" w:color="F8931D" w:themeColor="accent2"/>
          <w:right w:val="single" w:sz="8" w:space="0" w:color="F8931D" w:themeColor="accent2"/>
          <w:insideV w:val="single" w:sz="8" w:space="0" w:color="F8931D" w:themeColor="accent2"/>
        </w:tcBorders>
        <w:shd w:val="clear" w:color="auto" w:fill="FDE4C7" w:themeFill="accent2" w:themeFillTint="3F"/>
      </w:tcPr>
    </w:tblStylePr>
    <w:tblStylePr w:type="band2Horz">
      <w:tblPr/>
      <w:tcPr>
        <w:tcBorders>
          <w:top w:val="single" w:sz="8" w:space="0" w:color="F8931D" w:themeColor="accent2"/>
          <w:left w:val="single" w:sz="8" w:space="0" w:color="F8931D" w:themeColor="accent2"/>
          <w:bottom w:val="single" w:sz="8" w:space="0" w:color="F8931D" w:themeColor="accent2"/>
          <w:right w:val="single" w:sz="8" w:space="0" w:color="F8931D" w:themeColor="accent2"/>
          <w:insideV w:val="single" w:sz="8" w:space="0" w:color="F8931D" w:themeColor="accent2"/>
        </w:tcBorders>
      </w:tcPr>
    </w:tblStylePr>
  </w:style>
  <w:style w:type="table" w:styleId="GradeClara-nfase3">
    <w:name w:val="Light Grid Accent 3"/>
    <w:basedOn w:val="Tabelanormal"/>
    <w:uiPriority w:val="62"/>
    <w:semiHidden/>
    <w:unhideWhenUsed/>
    <w:rsid w:val="00572222"/>
    <w:pPr>
      <w:spacing w:after="0" w:line="240" w:lineRule="auto"/>
    </w:pPr>
    <w:tblPr>
      <w:tblStyleRowBandSize w:val="1"/>
      <w:tblStyleColBandSize w:val="1"/>
      <w:tblBorders>
        <w:top w:val="single" w:sz="8" w:space="0" w:color="CE8D3E" w:themeColor="accent3"/>
        <w:left w:val="single" w:sz="8" w:space="0" w:color="CE8D3E" w:themeColor="accent3"/>
        <w:bottom w:val="single" w:sz="8" w:space="0" w:color="CE8D3E" w:themeColor="accent3"/>
        <w:right w:val="single" w:sz="8" w:space="0" w:color="CE8D3E" w:themeColor="accent3"/>
        <w:insideH w:val="single" w:sz="8" w:space="0" w:color="CE8D3E" w:themeColor="accent3"/>
        <w:insideV w:val="single" w:sz="8" w:space="0" w:color="CE8D3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E8D3E" w:themeColor="accent3"/>
          <w:left w:val="single" w:sz="8" w:space="0" w:color="CE8D3E" w:themeColor="accent3"/>
          <w:bottom w:val="single" w:sz="18" w:space="0" w:color="CE8D3E" w:themeColor="accent3"/>
          <w:right w:val="single" w:sz="8" w:space="0" w:color="CE8D3E" w:themeColor="accent3"/>
          <w:insideH w:val="nil"/>
          <w:insideV w:val="single" w:sz="8" w:space="0" w:color="CE8D3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E8D3E" w:themeColor="accent3"/>
          <w:left w:val="single" w:sz="8" w:space="0" w:color="CE8D3E" w:themeColor="accent3"/>
          <w:bottom w:val="single" w:sz="8" w:space="0" w:color="CE8D3E" w:themeColor="accent3"/>
          <w:right w:val="single" w:sz="8" w:space="0" w:color="CE8D3E" w:themeColor="accent3"/>
          <w:insideH w:val="nil"/>
          <w:insideV w:val="single" w:sz="8" w:space="0" w:color="CE8D3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E8D3E" w:themeColor="accent3"/>
          <w:left w:val="single" w:sz="8" w:space="0" w:color="CE8D3E" w:themeColor="accent3"/>
          <w:bottom w:val="single" w:sz="8" w:space="0" w:color="CE8D3E" w:themeColor="accent3"/>
          <w:right w:val="single" w:sz="8" w:space="0" w:color="CE8D3E" w:themeColor="accent3"/>
        </w:tcBorders>
      </w:tcPr>
    </w:tblStylePr>
    <w:tblStylePr w:type="band1Vert">
      <w:tblPr/>
      <w:tcPr>
        <w:tcBorders>
          <w:top w:val="single" w:sz="8" w:space="0" w:color="CE8D3E" w:themeColor="accent3"/>
          <w:left w:val="single" w:sz="8" w:space="0" w:color="CE8D3E" w:themeColor="accent3"/>
          <w:bottom w:val="single" w:sz="8" w:space="0" w:color="CE8D3E" w:themeColor="accent3"/>
          <w:right w:val="single" w:sz="8" w:space="0" w:color="CE8D3E" w:themeColor="accent3"/>
        </w:tcBorders>
        <w:shd w:val="clear" w:color="auto" w:fill="F3E2CF" w:themeFill="accent3" w:themeFillTint="3F"/>
      </w:tcPr>
    </w:tblStylePr>
    <w:tblStylePr w:type="band1Horz">
      <w:tblPr/>
      <w:tcPr>
        <w:tcBorders>
          <w:top w:val="single" w:sz="8" w:space="0" w:color="CE8D3E" w:themeColor="accent3"/>
          <w:left w:val="single" w:sz="8" w:space="0" w:color="CE8D3E" w:themeColor="accent3"/>
          <w:bottom w:val="single" w:sz="8" w:space="0" w:color="CE8D3E" w:themeColor="accent3"/>
          <w:right w:val="single" w:sz="8" w:space="0" w:color="CE8D3E" w:themeColor="accent3"/>
          <w:insideV w:val="single" w:sz="8" w:space="0" w:color="CE8D3E" w:themeColor="accent3"/>
        </w:tcBorders>
        <w:shd w:val="clear" w:color="auto" w:fill="F3E2CF" w:themeFill="accent3" w:themeFillTint="3F"/>
      </w:tcPr>
    </w:tblStylePr>
    <w:tblStylePr w:type="band2Horz">
      <w:tblPr/>
      <w:tcPr>
        <w:tcBorders>
          <w:top w:val="single" w:sz="8" w:space="0" w:color="CE8D3E" w:themeColor="accent3"/>
          <w:left w:val="single" w:sz="8" w:space="0" w:color="CE8D3E" w:themeColor="accent3"/>
          <w:bottom w:val="single" w:sz="8" w:space="0" w:color="CE8D3E" w:themeColor="accent3"/>
          <w:right w:val="single" w:sz="8" w:space="0" w:color="CE8D3E" w:themeColor="accent3"/>
          <w:insideV w:val="single" w:sz="8" w:space="0" w:color="CE8D3E" w:themeColor="accent3"/>
        </w:tcBorders>
      </w:tcPr>
    </w:tblStylePr>
  </w:style>
  <w:style w:type="table" w:styleId="GradeClara-nfase4">
    <w:name w:val="Light Grid Accent 4"/>
    <w:basedOn w:val="Tabelanormal"/>
    <w:uiPriority w:val="62"/>
    <w:semiHidden/>
    <w:unhideWhenUsed/>
    <w:rsid w:val="00572222"/>
    <w:pPr>
      <w:spacing w:after="0" w:line="240" w:lineRule="auto"/>
    </w:pPr>
    <w:tblPr>
      <w:tblStyleRowBandSize w:val="1"/>
      <w:tblStyleColBandSize w:val="1"/>
      <w:tblBorders>
        <w:top w:val="single" w:sz="8" w:space="0" w:color="EC7016" w:themeColor="accent4"/>
        <w:left w:val="single" w:sz="8" w:space="0" w:color="EC7016" w:themeColor="accent4"/>
        <w:bottom w:val="single" w:sz="8" w:space="0" w:color="EC7016" w:themeColor="accent4"/>
        <w:right w:val="single" w:sz="8" w:space="0" w:color="EC7016" w:themeColor="accent4"/>
        <w:insideH w:val="single" w:sz="8" w:space="0" w:color="EC7016" w:themeColor="accent4"/>
        <w:insideV w:val="single" w:sz="8" w:space="0" w:color="EC701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7016" w:themeColor="accent4"/>
          <w:left w:val="single" w:sz="8" w:space="0" w:color="EC7016" w:themeColor="accent4"/>
          <w:bottom w:val="single" w:sz="18" w:space="0" w:color="EC7016" w:themeColor="accent4"/>
          <w:right w:val="single" w:sz="8" w:space="0" w:color="EC7016" w:themeColor="accent4"/>
          <w:insideH w:val="nil"/>
          <w:insideV w:val="single" w:sz="8" w:space="0" w:color="EC701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7016" w:themeColor="accent4"/>
          <w:left w:val="single" w:sz="8" w:space="0" w:color="EC7016" w:themeColor="accent4"/>
          <w:bottom w:val="single" w:sz="8" w:space="0" w:color="EC7016" w:themeColor="accent4"/>
          <w:right w:val="single" w:sz="8" w:space="0" w:color="EC7016" w:themeColor="accent4"/>
          <w:insideH w:val="nil"/>
          <w:insideV w:val="single" w:sz="8" w:space="0" w:color="EC701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7016" w:themeColor="accent4"/>
          <w:left w:val="single" w:sz="8" w:space="0" w:color="EC7016" w:themeColor="accent4"/>
          <w:bottom w:val="single" w:sz="8" w:space="0" w:color="EC7016" w:themeColor="accent4"/>
          <w:right w:val="single" w:sz="8" w:space="0" w:color="EC7016" w:themeColor="accent4"/>
        </w:tcBorders>
      </w:tcPr>
    </w:tblStylePr>
    <w:tblStylePr w:type="band1Vert">
      <w:tblPr/>
      <w:tcPr>
        <w:tcBorders>
          <w:top w:val="single" w:sz="8" w:space="0" w:color="EC7016" w:themeColor="accent4"/>
          <w:left w:val="single" w:sz="8" w:space="0" w:color="EC7016" w:themeColor="accent4"/>
          <w:bottom w:val="single" w:sz="8" w:space="0" w:color="EC7016" w:themeColor="accent4"/>
          <w:right w:val="single" w:sz="8" w:space="0" w:color="EC7016" w:themeColor="accent4"/>
        </w:tcBorders>
        <w:shd w:val="clear" w:color="auto" w:fill="FADBC5" w:themeFill="accent4" w:themeFillTint="3F"/>
      </w:tcPr>
    </w:tblStylePr>
    <w:tblStylePr w:type="band1Horz">
      <w:tblPr/>
      <w:tcPr>
        <w:tcBorders>
          <w:top w:val="single" w:sz="8" w:space="0" w:color="EC7016" w:themeColor="accent4"/>
          <w:left w:val="single" w:sz="8" w:space="0" w:color="EC7016" w:themeColor="accent4"/>
          <w:bottom w:val="single" w:sz="8" w:space="0" w:color="EC7016" w:themeColor="accent4"/>
          <w:right w:val="single" w:sz="8" w:space="0" w:color="EC7016" w:themeColor="accent4"/>
          <w:insideV w:val="single" w:sz="8" w:space="0" w:color="EC7016" w:themeColor="accent4"/>
        </w:tcBorders>
        <w:shd w:val="clear" w:color="auto" w:fill="FADBC5" w:themeFill="accent4" w:themeFillTint="3F"/>
      </w:tcPr>
    </w:tblStylePr>
    <w:tblStylePr w:type="band2Horz">
      <w:tblPr/>
      <w:tcPr>
        <w:tcBorders>
          <w:top w:val="single" w:sz="8" w:space="0" w:color="EC7016" w:themeColor="accent4"/>
          <w:left w:val="single" w:sz="8" w:space="0" w:color="EC7016" w:themeColor="accent4"/>
          <w:bottom w:val="single" w:sz="8" w:space="0" w:color="EC7016" w:themeColor="accent4"/>
          <w:right w:val="single" w:sz="8" w:space="0" w:color="EC7016" w:themeColor="accent4"/>
          <w:insideV w:val="single" w:sz="8" w:space="0" w:color="EC7016" w:themeColor="accent4"/>
        </w:tcBorders>
      </w:tcPr>
    </w:tblStylePr>
  </w:style>
  <w:style w:type="table" w:styleId="GradeClara-nfase5">
    <w:name w:val="Light Grid Accent 5"/>
    <w:basedOn w:val="Tabelanormal"/>
    <w:uiPriority w:val="62"/>
    <w:semiHidden/>
    <w:unhideWhenUsed/>
    <w:rsid w:val="00572222"/>
    <w:pPr>
      <w:spacing w:after="0" w:line="240" w:lineRule="auto"/>
    </w:pPr>
    <w:tblPr>
      <w:tblStyleRowBandSize w:val="1"/>
      <w:tblStyleColBandSize w:val="1"/>
      <w:tblBorders>
        <w:top w:val="single" w:sz="8" w:space="0" w:color="E64823" w:themeColor="accent5"/>
        <w:left w:val="single" w:sz="8" w:space="0" w:color="E64823" w:themeColor="accent5"/>
        <w:bottom w:val="single" w:sz="8" w:space="0" w:color="E64823" w:themeColor="accent5"/>
        <w:right w:val="single" w:sz="8" w:space="0" w:color="E64823" w:themeColor="accent5"/>
        <w:insideH w:val="single" w:sz="8" w:space="0" w:color="E64823" w:themeColor="accent5"/>
        <w:insideV w:val="single" w:sz="8" w:space="0" w:color="E6482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4823" w:themeColor="accent5"/>
          <w:left w:val="single" w:sz="8" w:space="0" w:color="E64823" w:themeColor="accent5"/>
          <w:bottom w:val="single" w:sz="18" w:space="0" w:color="E64823" w:themeColor="accent5"/>
          <w:right w:val="single" w:sz="8" w:space="0" w:color="E64823" w:themeColor="accent5"/>
          <w:insideH w:val="nil"/>
          <w:insideV w:val="single" w:sz="8" w:space="0" w:color="E6482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4823" w:themeColor="accent5"/>
          <w:left w:val="single" w:sz="8" w:space="0" w:color="E64823" w:themeColor="accent5"/>
          <w:bottom w:val="single" w:sz="8" w:space="0" w:color="E64823" w:themeColor="accent5"/>
          <w:right w:val="single" w:sz="8" w:space="0" w:color="E64823" w:themeColor="accent5"/>
          <w:insideH w:val="nil"/>
          <w:insideV w:val="single" w:sz="8" w:space="0" w:color="E6482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4823" w:themeColor="accent5"/>
          <w:left w:val="single" w:sz="8" w:space="0" w:color="E64823" w:themeColor="accent5"/>
          <w:bottom w:val="single" w:sz="8" w:space="0" w:color="E64823" w:themeColor="accent5"/>
          <w:right w:val="single" w:sz="8" w:space="0" w:color="E64823" w:themeColor="accent5"/>
        </w:tcBorders>
      </w:tcPr>
    </w:tblStylePr>
    <w:tblStylePr w:type="band1Vert">
      <w:tblPr/>
      <w:tcPr>
        <w:tcBorders>
          <w:top w:val="single" w:sz="8" w:space="0" w:color="E64823" w:themeColor="accent5"/>
          <w:left w:val="single" w:sz="8" w:space="0" w:color="E64823" w:themeColor="accent5"/>
          <w:bottom w:val="single" w:sz="8" w:space="0" w:color="E64823" w:themeColor="accent5"/>
          <w:right w:val="single" w:sz="8" w:space="0" w:color="E64823" w:themeColor="accent5"/>
        </w:tcBorders>
        <w:shd w:val="clear" w:color="auto" w:fill="F8D1C8" w:themeFill="accent5" w:themeFillTint="3F"/>
      </w:tcPr>
    </w:tblStylePr>
    <w:tblStylePr w:type="band1Horz">
      <w:tblPr/>
      <w:tcPr>
        <w:tcBorders>
          <w:top w:val="single" w:sz="8" w:space="0" w:color="E64823" w:themeColor="accent5"/>
          <w:left w:val="single" w:sz="8" w:space="0" w:color="E64823" w:themeColor="accent5"/>
          <w:bottom w:val="single" w:sz="8" w:space="0" w:color="E64823" w:themeColor="accent5"/>
          <w:right w:val="single" w:sz="8" w:space="0" w:color="E64823" w:themeColor="accent5"/>
          <w:insideV w:val="single" w:sz="8" w:space="0" w:color="E64823" w:themeColor="accent5"/>
        </w:tcBorders>
        <w:shd w:val="clear" w:color="auto" w:fill="F8D1C8" w:themeFill="accent5" w:themeFillTint="3F"/>
      </w:tcPr>
    </w:tblStylePr>
    <w:tblStylePr w:type="band2Horz">
      <w:tblPr/>
      <w:tcPr>
        <w:tcBorders>
          <w:top w:val="single" w:sz="8" w:space="0" w:color="E64823" w:themeColor="accent5"/>
          <w:left w:val="single" w:sz="8" w:space="0" w:color="E64823" w:themeColor="accent5"/>
          <w:bottom w:val="single" w:sz="8" w:space="0" w:color="E64823" w:themeColor="accent5"/>
          <w:right w:val="single" w:sz="8" w:space="0" w:color="E64823" w:themeColor="accent5"/>
          <w:insideV w:val="single" w:sz="8" w:space="0" w:color="E64823" w:themeColor="accent5"/>
        </w:tcBorders>
      </w:tcPr>
    </w:tblStylePr>
  </w:style>
  <w:style w:type="table" w:styleId="GradeClara-nfase6">
    <w:name w:val="Light Grid Accent 6"/>
    <w:basedOn w:val="Tabelanormal"/>
    <w:uiPriority w:val="62"/>
    <w:semiHidden/>
    <w:unhideWhenUsed/>
    <w:rsid w:val="00572222"/>
    <w:pPr>
      <w:spacing w:after="0" w:line="240" w:lineRule="auto"/>
    </w:pPr>
    <w:tblPr>
      <w:tblStyleRowBandSize w:val="1"/>
      <w:tblStyleColBandSize w:val="1"/>
      <w:tblBorders>
        <w:top w:val="single" w:sz="8" w:space="0" w:color="9C6A6A" w:themeColor="accent6"/>
        <w:left w:val="single" w:sz="8" w:space="0" w:color="9C6A6A" w:themeColor="accent6"/>
        <w:bottom w:val="single" w:sz="8" w:space="0" w:color="9C6A6A" w:themeColor="accent6"/>
        <w:right w:val="single" w:sz="8" w:space="0" w:color="9C6A6A" w:themeColor="accent6"/>
        <w:insideH w:val="single" w:sz="8" w:space="0" w:color="9C6A6A" w:themeColor="accent6"/>
        <w:insideV w:val="single" w:sz="8" w:space="0" w:color="9C6A6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6A6A" w:themeColor="accent6"/>
          <w:left w:val="single" w:sz="8" w:space="0" w:color="9C6A6A" w:themeColor="accent6"/>
          <w:bottom w:val="single" w:sz="18" w:space="0" w:color="9C6A6A" w:themeColor="accent6"/>
          <w:right w:val="single" w:sz="8" w:space="0" w:color="9C6A6A" w:themeColor="accent6"/>
          <w:insideH w:val="nil"/>
          <w:insideV w:val="single" w:sz="8" w:space="0" w:color="9C6A6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6A6A" w:themeColor="accent6"/>
          <w:left w:val="single" w:sz="8" w:space="0" w:color="9C6A6A" w:themeColor="accent6"/>
          <w:bottom w:val="single" w:sz="8" w:space="0" w:color="9C6A6A" w:themeColor="accent6"/>
          <w:right w:val="single" w:sz="8" w:space="0" w:color="9C6A6A" w:themeColor="accent6"/>
          <w:insideH w:val="nil"/>
          <w:insideV w:val="single" w:sz="8" w:space="0" w:color="9C6A6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6A6A" w:themeColor="accent6"/>
          <w:left w:val="single" w:sz="8" w:space="0" w:color="9C6A6A" w:themeColor="accent6"/>
          <w:bottom w:val="single" w:sz="8" w:space="0" w:color="9C6A6A" w:themeColor="accent6"/>
          <w:right w:val="single" w:sz="8" w:space="0" w:color="9C6A6A" w:themeColor="accent6"/>
        </w:tcBorders>
      </w:tcPr>
    </w:tblStylePr>
    <w:tblStylePr w:type="band1Vert">
      <w:tblPr/>
      <w:tcPr>
        <w:tcBorders>
          <w:top w:val="single" w:sz="8" w:space="0" w:color="9C6A6A" w:themeColor="accent6"/>
          <w:left w:val="single" w:sz="8" w:space="0" w:color="9C6A6A" w:themeColor="accent6"/>
          <w:bottom w:val="single" w:sz="8" w:space="0" w:color="9C6A6A" w:themeColor="accent6"/>
          <w:right w:val="single" w:sz="8" w:space="0" w:color="9C6A6A" w:themeColor="accent6"/>
        </w:tcBorders>
        <w:shd w:val="clear" w:color="auto" w:fill="E6DADA" w:themeFill="accent6" w:themeFillTint="3F"/>
      </w:tcPr>
    </w:tblStylePr>
    <w:tblStylePr w:type="band1Horz">
      <w:tblPr/>
      <w:tcPr>
        <w:tcBorders>
          <w:top w:val="single" w:sz="8" w:space="0" w:color="9C6A6A" w:themeColor="accent6"/>
          <w:left w:val="single" w:sz="8" w:space="0" w:color="9C6A6A" w:themeColor="accent6"/>
          <w:bottom w:val="single" w:sz="8" w:space="0" w:color="9C6A6A" w:themeColor="accent6"/>
          <w:right w:val="single" w:sz="8" w:space="0" w:color="9C6A6A" w:themeColor="accent6"/>
          <w:insideV w:val="single" w:sz="8" w:space="0" w:color="9C6A6A" w:themeColor="accent6"/>
        </w:tcBorders>
        <w:shd w:val="clear" w:color="auto" w:fill="E6DADA" w:themeFill="accent6" w:themeFillTint="3F"/>
      </w:tcPr>
    </w:tblStylePr>
    <w:tblStylePr w:type="band2Horz">
      <w:tblPr/>
      <w:tcPr>
        <w:tcBorders>
          <w:top w:val="single" w:sz="8" w:space="0" w:color="9C6A6A" w:themeColor="accent6"/>
          <w:left w:val="single" w:sz="8" w:space="0" w:color="9C6A6A" w:themeColor="accent6"/>
          <w:bottom w:val="single" w:sz="8" w:space="0" w:color="9C6A6A" w:themeColor="accent6"/>
          <w:right w:val="single" w:sz="8" w:space="0" w:color="9C6A6A" w:themeColor="accent6"/>
          <w:insideV w:val="single" w:sz="8" w:space="0" w:color="9C6A6A" w:themeColor="accent6"/>
        </w:tcBorders>
      </w:tcPr>
    </w:tblStylePr>
  </w:style>
  <w:style w:type="table" w:styleId="ListaClara">
    <w:name w:val="Light List"/>
    <w:basedOn w:val="Tabela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572222"/>
    <w:pPr>
      <w:spacing w:after="0" w:line="240" w:lineRule="auto"/>
    </w:pPr>
    <w:tblPr>
      <w:tblStyleRowBandSize w:val="1"/>
      <w:tblStyleColBandSize w:val="1"/>
      <w:tblBorders>
        <w:top w:val="single" w:sz="8" w:space="0" w:color="FFCA08" w:themeColor="accent1"/>
        <w:left w:val="single" w:sz="8" w:space="0" w:color="FFCA08" w:themeColor="accent1"/>
        <w:bottom w:val="single" w:sz="8" w:space="0" w:color="FFCA08" w:themeColor="accent1"/>
        <w:right w:val="single" w:sz="8" w:space="0" w:color="FFCA08" w:themeColor="accent1"/>
      </w:tblBorders>
    </w:tblPr>
    <w:tblStylePr w:type="firstRow">
      <w:pPr>
        <w:spacing w:before="0" w:after="0" w:line="240" w:lineRule="auto"/>
      </w:pPr>
      <w:rPr>
        <w:b/>
        <w:bCs/>
        <w:color w:val="FFFFFF" w:themeColor="background1"/>
      </w:rPr>
      <w:tblPr/>
      <w:tcPr>
        <w:shd w:val="clear" w:color="auto" w:fill="FFCA08" w:themeFill="accent1"/>
      </w:tcPr>
    </w:tblStylePr>
    <w:tblStylePr w:type="lastRow">
      <w:pPr>
        <w:spacing w:before="0" w:after="0" w:line="240" w:lineRule="auto"/>
      </w:pPr>
      <w:rPr>
        <w:b/>
        <w:bCs/>
      </w:rPr>
      <w:tblPr/>
      <w:tcPr>
        <w:tcBorders>
          <w:top w:val="double" w:sz="6" w:space="0" w:color="FFCA08" w:themeColor="accent1"/>
          <w:left w:val="single" w:sz="8" w:space="0" w:color="FFCA08" w:themeColor="accent1"/>
          <w:bottom w:val="single" w:sz="8" w:space="0" w:color="FFCA08" w:themeColor="accent1"/>
          <w:right w:val="single" w:sz="8" w:space="0" w:color="FFCA08" w:themeColor="accent1"/>
        </w:tcBorders>
      </w:tcPr>
    </w:tblStylePr>
    <w:tblStylePr w:type="firstCol">
      <w:rPr>
        <w:b/>
        <w:bCs/>
      </w:rPr>
    </w:tblStylePr>
    <w:tblStylePr w:type="lastCol">
      <w:rPr>
        <w:b/>
        <w:bCs/>
      </w:rPr>
    </w:tblStylePr>
    <w:tblStylePr w:type="band1Vert">
      <w:tblPr/>
      <w:tcPr>
        <w:tcBorders>
          <w:top w:val="single" w:sz="8" w:space="0" w:color="FFCA08" w:themeColor="accent1"/>
          <w:left w:val="single" w:sz="8" w:space="0" w:color="FFCA08" w:themeColor="accent1"/>
          <w:bottom w:val="single" w:sz="8" w:space="0" w:color="FFCA08" w:themeColor="accent1"/>
          <w:right w:val="single" w:sz="8" w:space="0" w:color="FFCA08" w:themeColor="accent1"/>
        </w:tcBorders>
      </w:tcPr>
    </w:tblStylePr>
    <w:tblStylePr w:type="band1Horz">
      <w:tblPr/>
      <w:tcPr>
        <w:tcBorders>
          <w:top w:val="single" w:sz="8" w:space="0" w:color="FFCA08" w:themeColor="accent1"/>
          <w:left w:val="single" w:sz="8" w:space="0" w:color="FFCA08" w:themeColor="accent1"/>
          <w:bottom w:val="single" w:sz="8" w:space="0" w:color="FFCA08" w:themeColor="accent1"/>
          <w:right w:val="single" w:sz="8" w:space="0" w:color="FFCA08" w:themeColor="accent1"/>
        </w:tcBorders>
      </w:tcPr>
    </w:tblStylePr>
  </w:style>
  <w:style w:type="table" w:styleId="ListaClara-nfase2">
    <w:name w:val="Light List Accent 2"/>
    <w:basedOn w:val="Tabelanormal"/>
    <w:uiPriority w:val="61"/>
    <w:semiHidden/>
    <w:unhideWhenUsed/>
    <w:rsid w:val="00572222"/>
    <w:pPr>
      <w:spacing w:after="0" w:line="240" w:lineRule="auto"/>
    </w:pPr>
    <w:tblPr>
      <w:tblStyleRowBandSize w:val="1"/>
      <w:tblStyleColBandSize w:val="1"/>
      <w:tblBorders>
        <w:top w:val="single" w:sz="8" w:space="0" w:color="F8931D" w:themeColor="accent2"/>
        <w:left w:val="single" w:sz="8" w:space="0" w:color="F8931D" w:themeColor="accent2"/>
        <w:bottom w:val="single" w:sz="8" w:space="0" w:color="F8931D" w:themeColor="accent2"/>
        <w:right w:val="single" w:sz="8" w:space="0" w:color="F8931D" w:themeColor="accent2"/>
      </w:tblBorders>
    </w:tblPr>
    <w:tblStylePr w:type="firstRow">
      <w:pPr>
        <w:spacing w:before="0" w:after="0" w:line="240" w:lineRule="auto"/>
      </w:pPr>
      <w:rPr>
        <w:b/>
        <w:bCs/>
        <w:color w:val="FFFFFF" w:themeColor="background1"/>
      </w:rPr>
      <w:tblPr/>
      <w:tcPr>
        <w:shd w:val="clear" w:color="auto" w:fill="F8931D" w:themeFill="accent2"/>
      </w:tcPr>
    </w:tblStylePr>
    <w:tblStylePr w:type="lastRow">
      <w:pPr>
        <w:spacing w:before="0" w:after="0" w:line="240" w:lineRule="auto"/>
      </w:pPr>
      <w:rPr>
        <w:b/>
        <w:bCs/>
      </w:rPr>
      <w:tblPr/>
      <w:tcPr>
        <w:tcBorders>
          <w:top w:val="double" w:sz="6" w:space="0" w:color="F8931D" w:themeColor="accent2"/>
          <w:left w:val="single" w:sz="8" w:space="0" w:color="F8931D" w:themeColor="accent2"/>
          <w:bottom w:val="single" w:sz="8" w:space="0" w:color="F8931D" w:themeColor="accent2"/>
          <w:right w:val="single" w:sz="8" w:space="0" w:color="F8931D" w:themeColor="accent2"/>
        </w:tcBorders>
      </w:tcPr>
    </w:tblStylePr>
    <w:tblStylePr w:type="firstCol">
      <w:rPr>
        <w:b/>
        <w:bCs/>
      </w:rPr>
    </w:tblStylePr>
    <w:tblStylePr w:type="lastCol">
      <w:rPr>
        <w:b/>
        <w:bCs/>
      </w:rPr>
    </w:tblStylePr>
    <w:tblStylePr w:type="band1Vert">
      <w:tblPr/>
      <w:tcPr>
        <w:tcBorders>
          <w:top w:val="single" w:sz="8" w:space="0" w:color="F8931D" w:themeColor="accent2"/>
          <w:left w:val="single" w:sz="8" w:space="0" w:color="F8931D" w:themeColor="accent2"/>
          <w:bottom w:val="single" w:sz="8" w:space="0" w:color="F8931D" w:themeColor="accent2"/>
          <w:right w:val="single" w:sz="8" w:space="0" w:color="F8931D" w:themeColor="accent2"/>
        </w:tcBorders>
      </w:tcPr>
    </w:tblStylePr>
    <w:tblStylePr w:type="band1Horz">
      <w:tblPr/>
      <w:tcPr>
        <w:tcBorders>
          <w:top w:val="single" w:sz="8" w:space="0" w:color="F8931D" w:themeColor="accent2"/>
          <w:left w:val="single" w:sz="8" w:space="0" w:color="F8931D" w:themeColor="accent2"/>
          <w:bottom w:val="single" w:sz="8" w:space="0" w:color="F8931D" w:themeColor="accent2"/>
          <w:right w:val="single" w:sz="8" w:space="0" w:color="F8931D" w:themeColor="accent2"/>
        </w:tcBorders>
      </w:tcPr>
    </w:tblStylePr>
  </w:style>
  <w:style w:type="table" w:styleId="ListaClara-nfase3">
    <w:name w:val="Light List Accent 3"/>
    <w:basedOn w:val="Tabelanormal"/>
    <w:uiPriority w:val="61"/>
    <w:semiHidden/>
    <w:unhideWhenUsed/>
    <w:rsid w:val="00572222"/>
    <w:pPr>
      <w:spacing w:after="0" w:line="240" w:lineRule="auto"/>
    </w:pPr>
    <w:tblPr>
      <w:tblStyleRowBandSize w:val="1"/>
      <w:tblStyleColBandSize w:val="1"/>
      <w:tblBorders>
        <w:top w:val="single" w:sz="8" w:space="0" w:color="CE8D3E" w:themeColor="accent3"/>
        <w:left w:val="single" w:sz="8" w:space="0" w:color="CE8D3E" w:themeColor="accent3"/>
        <w:bottom w:val="single" w:sz="8" w:space="0" w:color="CE8D3E" w:themeColor="accent3"/>
        <w:right w:val="single" w:sz="8" w:space="0" w:color="CE8D3E" w:themeColor="accent3"/>
      </w:tblBorders>
    </w:tblPr>
    <w:tblStylePr w:type="firstRow">
      <w:pPr>
        <w:spacing w:before="0" w:after="0" w:line="240" w:lineRule="auto"/>
      </w:pPr>
      <w:rPr>
        <w:b/>
        <w:bCs/>
        <w:color w:val="FFFFFF" w:themeColor="background1"/>
      </w:rPr>
      <w:tblPr/>
      <w:tcPr>
        <w:shd w:val="clear" w:color="auto" w:fill="CE8D3E" w:themeFill="accent3"/>
      </w:tcPr>
    </w:tblStylePr>
    <w:tblStylePr w:type="lastRow">
      <w:pPr>
        <w:spacing w:before="0" w:after="0" w:line="240" w:lineRule="auto"/>
      </w:pPr>
      <w:rPr>
        <w:b/>
        <w:bCs/>
      </w:rPr>
      <w:tblPr/>
      <w:tcPr>
        <w:tcBorders>
          <w:top w:val="double" w:sz="6" w:space="0" w:color="CE8D3E" w:themeColor="accent3"/>
          <w:left w:val="single" w:sz="8" w:space="0" w:color="CE8D3E" w:themeColor="accent3"/>
          <w:bottom w:val="single" w:sz="8" w:space="0" w:color="CE8D3E" w:themeColor="accent3"/>
          <w:right w:val="single" w:sz="8" w:space="0" w:color="CE8D3E" w:themeColor="accent3"/>
        </w:tcBorders>
      </w:tcPr>
    </w:tblStylePr>
    <w:tblStylePr w:type="firstCol">
      <w:rPr>
        <w:b/>
        <w:bCs/>
      </w:rPr>
    </w:tblStylePr>
    <w:tblStylePr w:type="lastCol">
      <w:rPr>
        <w:b/>
        <w:bCs/>
      </w:rPr>
    </w:tblStylePr>
    <w:tblStylePr w:type="band1Vert">
      <w:tblPr/>
      <w:tcPr>
        <w:tcBorders>
          <w:top w:val="single" w:sz="8" w:space="0" w:color="CE8D3E" w:themeColor="accent3"/>
          <w:left w:val="single" w:sz="8" w:space="0" w:color="CE8D3E" w:themeColor="accent3"/>
          <w:bottom w:val="single" w:sz="8" w:space="0" w:color="CE8D3E" w:themeColor="accent3"/>
          <w:right w:val="single" w:sz="8" w:space="0" w:color="CE8D3E" w:themeColor="accent3"/>
        </w:tcBorders>
      </w:tcPr>
    </w:tblStylePr>
    <w:tblStylePr w:type="band1Horz">
      <w:tblPr/>
      <w:tcPr>
        <w:tcBorders>
          <w:top w:val="single" w:sz="8" w:space="0" w:color="CE8D3E" w:themeColor="accent3"/>
          <w:left w:val="single" w:sz="8" w:space="0" w:color="CE8D3E" w:themeColor="accent3"/>
          <w:bottom w:val="single" w:sz="8" w:space="0" w:color="CE8D3E" w:themeColor="accent3"/>
          <w:right w:val="single" w:sz="8" w:space="0" w:color="CE8D3E" w:themeColor="accent3"/>
        </w:tcBorders>
      </w:tcPr>
    </w:tblStylePr>
  </w:style>
  <w:style w:type="table" w:styleId="ListaClara-nfase4">
    <w:name w:val="Light List Accent 4"/>
    <w:basedOn w:val="Tabelanormal"/>
    <w:uiPriority w:val="61"/>
    <w:semiHidden/>
    <w:unhideWhenUsed/>
    <w:rsid w:val="00572222"/>
    <w:pPr>
      <w:spacing w:after="0" w:line="240" w:lineRule="auto"/>
    </w:pPr>
    <w:tblPr>
      <w:tblStyleRowBandSize w:val="1"/>
      <w:tblStyleColBandSize w:val="1"/>
      <w:tblBorders>
        <w:top w:val="single" w:sz="8" w:space="0" w:color="EC7016" w:themeColor="accent4"/>
        <w:left w:val="single" w:sz="8" w:space="0" w:color="EC7016" w:themeColor="accent4"/>
        <w:bottom w:val="single" w:sz="8" w:space="0" w:color="EC7016" w:themeColor="accent4"/>
        <w:right w:val="single" w:sz="8" w:space="0" w:color="EC7016" w:themeColor="accent4"/>
      </w:tblBorders>
    </w:tblPr>
    <w:tblStylePr w:type="firstRow">
      <w:pPr>
        <w:spacing w:before="0" w:after="0" w:line="240" w:lineRule="auto"/>
      </w:pPr>
      <w:rPr>
        <w:b/>
        <w:bCs/>
        <w:color w:val="FFFFFF" w:themeColor="background1"/>
      </w:rPr>
      <w:tblPr/>
      <w:tcPr>
        <w:shd w:val="clear" w:color="auto" w:fill="EC7016" w:themeFill="accent4"/>
      </w:tcPr>
    </w:tblStylePr>
    <w:tblStylePr w:type="lastRow">
      <w:pPr>
        <w:spacing w:before="0" w:after="0" w:line="240" w:lineRule="auto"/>
      </w:pPr>
      <w:rPr>
        <w:b/>
        <w:bCs/>
      </w:rPr>
      <w:tblPr/>
      <w:tcPr>
        <w:tcBorders>
          <w:top w:val="double" w:sz="6" w:space="0" w:color="EC7016" w:themeColor="accent4"/>
          <w:left w:val="single" w:sz="8" w:space="0" w:color="EC7016" w:themeColor="accent4"/>
          <w:bottom w:val="single" w:sz="8" w:space="0" w:color="EC7016" w:themeColor="accent4"/>
          <w:right w:val="single" w:sz="8" w:space="0" w:color="EC7016" w:themeColor="accent4"/>
        </w:tcBorders>
      </w:tcPr>
    </w:tblStylePr>
    <w:tblStylePr w:type="firstCol">
      <w:rPr>
        <w:b/>
        <w:bCs/>
      </w:rPr>
    </w:tblStylePr>
    <w:tblStylePr w:type="lastCol">
      <w:rPr>
        <w:b/>
        <w:bCs/>
      </w:rPr>
    </w:tblStylePr>
    <w:tblStylePr w:type="band1Vert">
      <w:tblPr/>
      <w:tcPr>
        <w:tcBorders>
          <w:top w:val="single" w:sz="8" w:space="0" w:color="EC7016" w:themeColor="accent4"/>
          <w:left w:val="single" w:sz="8" w:space="0" w:color="EC7016" w:themeColor="accent4"/>
          <w:bottom w:val="single" w:sz="8" w:space="0" w:color="EC7016" w:themeColor="accent4"/>
          <w:right w:val="single" w:sz="8" w:space="0" w:color="EC7016" w:themeColor="accent4"/>
        </w:tcBorders>
      </w:tcPr>
    </w:tblStylePr>
    <w:tblStylePr w:type="band1Horz">
      <w:tblPr/>
      <w:tcPr>
        <w:tcBorders>
          <w:top w:val="single" w:sz="8" w:space="0" w:color="EC7016" w:themeColor="accent4"/>
          <w:left w:val="single" w:sz="8" w:space="0" w:color="EC7016" w:themeColor="accent4"/>
          <w:bottom w:val="single" w:sz="8" w:space="0" w:color="EC7016" w:themeColor="accent4"/>
          <w:right w:val="single" w:sz="8" w:space="0" w:color="EC7016" w:themeColor="accent4"/>
        </w:tcBorders>
      </w:tcPr>
    </w:tblStylePr>
  </w:style>
  <w:style w:type="table" w:styleId="ListaClara-nfase5">
    <w:name w:val="Light List Accent 5"/>
    <w:basedOn w:val="Tabelanormal"/>
    <w:uiPriority w:val="61"/>
    <w:semiHidden/>
    <w:unhideWhenUsed/>
    <w:rsid w:val="00572222"/>
    <w:pPr>
      <w:spacing w:after="0" w:line="240" w:lineRule="auto"/>
    </w:pPr>
    <w:tblPr>
      <w:tblStyleRowBandSize w:val="1"/>
      <w:tblStyleColBandSize w:val="1"/>
      <w:tblBorders>
        <w:top w:val="single" w:sz="8" w:space="0" w:color="E64823" w:themeColor="accent5"/>
        <w:left w:val="single" w:sz="8" w:space="0" w:color="E64823" w:themeColor="accent5"/>
        <w:bottom w:val="single" w:sz="8" w:space="0" w:color="E64823" w:themeColor="accent5"/>
        <w:right w:val="single" w:sz="8" w:space="0" w:color="E64823" w:themeColor="accent5"/>
      </w:tblBorders>
    </w:tblPr>
    <w:tblStylePr w:type="firstRow">
      <w:pPr>
        <w:spacing w:before="0" w:after="0" w:line="240" w:lineRule="auto"/>
      </w:pPr>
      <w:rPr>
        <w:b/>
        <w:bCs/>
        <w:color w:val="FFFFFF" w:themeColor="background1"/>
      </w:rPr>
      <w:tblPr/>
      <w:tcPr>
        <w:shd w:val="clear" w:color="auto" w:fill="E64823" w:themeFill="accent5"/>
      </w:tcPr>
    </w:tblStylePr>
    <w:tblStylePr w:type="lastRow">
      <w:pPr>
        <w:spacing w:before="0" w:after="0" w:line="240" w:lineRule="auto"/>
      </w:pPr>
      <w:rPr>
        <w:b/>
        <w:bCs/>
      </w:rPr>
      <w:tblPr/>
      <w:tcPr>
        <w:tcBorders>
          <w:top w:val="double" w:sz="6" w:space="0" w:color="E64823" w:themeColor="accent5"/>
          <w:left w:val="single" w:sz="8" w:space="0" w:color="E64823" w:themeColor="accent5"/>
          <w:bottom w:val="single" w:sz="8" w:space="0" w:color="E64823" w:themeColor="accent5"/>
          <w:right w:val="single" w:sz="8" w:space="0" w:color="E64823" w:themeColor="accent5"/>
        </w:tcBorders>
      </w:tcPr>
    </w:tblStylePr>
    <w:tblStylePr w:type="firstCol">
      <w:rPr>
        <w:b/>
        <w:bCs/>
      </w:rPr>
    </w:tblStylePr>
    <w:tblStylePr w:type="lastCol">
      <w:rPr>
        <w:b/>
        <w:bCs/>
      </w:rPr>
    </w:tblStylePr>
    <w:tblStylePr w:type="band1Vert">
      <w:tblPr/>
      <w:tcPr>
        <w:tcBorders>
          <w:top w:val="single" w:sz="8" w:space="0" w:color="E64823" w:themeColor="accent5"/>
          <w:left w:val="single" w:sz="8" w:space="0" w:color="E64823" w:themeColor="accent5"/>
          <w:bottom w:val="single" w:sz="8" w:space="0" w:color="E64823" w:themeColor="accent5"/>
          <w:right w:val="single" w:sz="8" w:space="0" w:color="E64823" w:themeColor="accent5"/>
        </w:tcBorders>
      </w:tcPr>
    </w:tblStylePr>
    <w:tblStylePr w:type="band1Horz">
      <w:tblPr/>
      <w:tcPr>
        <w:tcBorders>
          <w:top w:val="single" w:sz="8" w:space="0" w:color="E64823" w:themeColor="accent5"/>
          <w:left w:val="single" w:sz="8" w:space="0" w:color="E64823" w:themeColor="accent5"/>
          <w:bottom w:val="single" w:sz="8" w:space="0" w:color="E64823" w:themeColor="accent5"/>
          <w:right w:val="single" w:sz="8" w:space="0" w:color="E64823" w:themeColor="accent5"/>
        </w:tcBorders>
      </w:tcPr>
    </w:tblStylePr>
  </w:style>
  <w:style w:type="table" w:styleId="ListaClara-nfase6">
    <w:name w:val="Light List Accent 6"/>
    <w:basedOn w:val="Tabelanormal"/>
    <w:uiPriority w:val="61"/>
    <w:semiHidden/>
    <w:unhideWhenUsed/>
    <w:rsid w:val="00572222"/>
    <w:pPr>
      <w:spacing w:after="0" w:line="240" w:lineRule="auto"/>
    </w:pPr>
    <w:tblPr>
      <w:tblStyleRowBandSize w:val="1"/>
      <w:tblStyleColBandSize w:val="1"/>
      <w:tblBorders>
        <w:top w:val="single" w:sz="8" w:space="0" w:color="9C6A6A" w:themeColor="accent6"/>
        <w:left w:val="single" w:sz="8" w:space="0" w:color="9C6A6A" w:themeColor="accent6"/>
        <w:bottom w:val="single" w:sz="8" w:space="0" w:color="9C6A6A" w:themeColor="accent6"/>
        <w:right w:val="single" w:sz="8" w:space="0" w:color="9C6A6A" w:themeColor="accent6"/>
      </w:tblBorders>
    </w:tblPr>
    <w:tblStylePr w:type="firstRow">
      <w:pPr>
        <w:spacing w:before="0" w:after="0" w:line="240" w:lineRule="auto"/>
      </w:pPr>
      <w:rPr>
        <w:b/>
        <w:bCs/>
        <w:color w:val="FFFFFF" w:themeColor="background1"/>
      </w:rPr>
      <w:tblPr/>
      <w:tcPr>
        <w:shd w:val="clear" w:color="auto" w:fill="9C6A6A" w:themeFill="accent6"/>
      </w:tcPr>
    </w:tblStylePr>
    <w:tblStylePr w:type="lastRow">
      <w:pPr>
        <w:spacing w:before="0" w:after="0" w:line="240" w:lineRule="auto"/>
      </w:pPr>
      <w:rPr>
        <w:b/>
        <w:bCs/>
      </w:rPr>
      <w:tblPr/>
      <w:tcPr>
        <w:tcBorders>
          <w:top w:val="double" w:sz="6" w:space="0" w:color="9C6A6A" w:themeColor="accent6"/>
          <w:left w:val="single" w:sz="8" w:space="0" w:color="9C6A6A" w:themeColor="accent6"/>
          <w:bottom w:val="single" w:sz="8" w:space="0" w:color="9C6A6A" w:themeColor="accent6"/>
          <w:right w:val="single" w:sz="8" w:space="0" w:color="9C6A6A" w:themeColor="accent6"/>
        </w:tcBorders>
      </w:tcPr>
    </w:tblStylePr>
    <w:tblStylePr w:type="firstCol">
      <w:rPr>
        <w:b/>
        <w:bCs/>
      </w:rPr>
    </w:tblStylePr>
    <w:tblStylePr w:type="lastCol">
      <w:rPr>
        <w:b/>
        <w:bCs/>
      </w:rPr>
    </w:tblStylePr>
    <w:tblStylePr w:type="band1Vert">
      <w:tblPr/>
      <w:tcPr>
        <w:tcBorders>
          <w:top w:val="single" w:sz="8" w:space="0" w:color="9C6A6A" w:themeColor="accent6"/>
          <w:left w:val="single" w:sz="8" w:space="0" w:color="9C6A6A" w:themeColor="accent6"/>
          <w:bottom w:val="single" w:sz="8" w:space="0" w:color="9C6A6A" w:themeColor="accent6"/>
          <w:right w:val="single" w:sz="8" w:space="0" w:color="9C6A6A" w:themeColor="accent6"/>
        </w:tcBorders>
      </w:tcPr>
    </w:tblStylePr>
    <w:tblStylePr w:type="band1Horz">
      <w:tblPr/>
      <w:tcPr>
        <w:tcBorders>
          <w:top w:val="single" w:sz="8" w:space="0" w:color="9C6A6A" w:themeColor="accent6"/>
          <w:left w:val="single" w:sz="8" w:space="0" w:color="9C6A6A" w:themeColor="accent6"/>
          <w:bottom w:val="single" w:sz="8" w:space="0" w:color="9C6A6A" w:themeColor="accent6"/>
          <w:right w:val="single" w:sz="8" w:space="0" w:color="9C6A6A" w:themeColor="accent6"/>
        </w:tcBorders>
      </w:tcPr>
    </w:tblStylePr>
  </w:style>
  <w:style w:type="table" w:styleId="SombreamentoClaro">
    <w:name w:val="Light Shading"/>
    <w:basedOn w:val="Tabela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572222"/>
    <w:pPr>
      <w:spacing w:after="0" w:line="240" w:lineRule="auto"/>
    </w:pPr>
    <w:rPr>
      <w:color w:val="C49A00" w:themeColor="accent1" w:themeShade="BF"/>
    </w:rPr>
    <w:tblPr>
      <w:tblStyleRowBandSize w:val="1"/>
      <w:tblStyleColBandSize w:val="1"/>
      <w:tblBorders>
        <w:top w:val="single" w:sz="8" w:space="0" w:color="FFCA08" w:themeColor="accent1"/>
        <w:bottom w:val="single" w:sz="8" w:space="0" w:color="FFCA08" w:themeColor="accent1"/>
      </w:tblBorders>
    </w:tblPr>
    <w:tblStylePr w:type="firstRow">
      <w:pPr>
        <w:spacing w:before="0" w:after="0" w:line="240" w:lineRule="auto"/>
      </w:pPr>
      <w:rPr>
        <w:b/>
        <w:bCs/>
      </w:rPr>
      <w:tblPr/>
      <w:tcPr>
        <w:tcBorders>
          <w:top w:val="single" w:sz="8" w:space="0" w:color="FFCA08" w:themeColor="accent1"/>
          <w:left w:val="nil"/>
          <w:bottom w:val="single" w:sz="8" w:space="0" w:color="FFCA08" w:themeColor="accent1"/>
          <w:right w:val="nil"/>
          <w:insideH w:val="nil"/>
          <w:insideV w:val="nil"/>
        </w:tcBorders>
      </w:tcPr>
    </w:tblStylePr>
    <w:tblStylePr w:type="lastRow">
      <w:pPr>
        <w:spacing w:before="0" w:after="0" w:line="240" w:lineRule="auto"/>
      </w:pPr>
      <w:rPr>
        <w:b/>
        <w:bCs/>
      </w:rPr>
      <w:tblPr/>
      <w:tcPr>
        <w:tcBorders>
          <w:top w:val="single" w:sz="8" w:space="0" w:color="FFCA08" w:themeColor="accent1"/>
          <w:left w:val="nil"/>
          <w:bottom w:val="single" w:sz="8" w:space="0" w:color="FFCA0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1C1" w:themeFill="accent1" w:themeFillTint="3F"/>
      </w:tcPr>
    </w:tblStylePr>
    <w:tblStylePr w:type="band1Horz">
      <w:tblPr/>
      <w:tcPr>
        <w:tcBorders>
          <w:left w:val="nil"/>
          <w:right w:val="nil"/>
          <w:insideH w:val="nil"/>
          <w:insideV w:val="nil"/>
        </w:tcBorders>
        <w:shd w:val="clear" w:color="auto" w:fill="FFF1C1" w:themeFill="accent1" w:themeFillTint="3F"/>
      </w:tcPr>
    </w:tblStylePr>
  </w:style>
  <w:style w:type="table" w:styleId="SombreamentoClaro-nfase2">
    <w:name w:val="Light Shading Accent 2"/>
    <w:basedOn w:val="Tabelanormal"/>
    <w:uiPriority w:val="60"/>
    <w:semiHidden/>
    <w:unhideWhenUsed/>
    <w:rsid w:val="00572222"/>
    <w:pPr>
      <w:spacing w:after="0" w:line="240" w:lineRule="auto"/>
    </w:pPr>
    <w:rPr>
      <w:color w:val="C96E06" w:themeColor="accent2" w:themeShade="BF"/>
    </w:rPr>
    <w:tblPr>
      <w:tblStyleRowBandSize w:val="1"/>
      <w:tblStyleColBandSize w:val="1"/>
      <w:tblBorders>
        <w:top w:val="single" w:sz="8" w:space="0" w:color="F8931D" w:themeColor="accent2"/>
        <w:bottom w:val="single" w:sz="8" w:space="0" w:color="F8931D" w:themeColor="accent2"/>
      </w:tblBorders>
    </w:tblPr>
    <w:tblStylePr w:type="firstRow">
      <w:pPr>
        <w:spacing w:before="0" w:after="0" w:line="240" w:lineRule="auto"/>
      </w:pPr>
      <w:rPr>
        <w:b/>
        <w:bCs/>
      </w:rPr>
      <w:tblPr/>
      <w:tcPr>
        <w:tcBorders>
          <w:top w:val="single" w:sz="8" w:space="0" w:color="F8931D" w:themeColor="accent2"/>
          <w:left w:val="nil"/>
          <w:bottom w:val="single" w:sz="8" w:space="0" w:color="F8931D" w:themeColor="accent2"/>
          <w:right w:val="nil"/>
          <w:insideH w:val="nil"/>
          <w:insideV w:val="nil"/>
        </w:tcBorders>
      </w:tcPr>
    </w:tblStylePr>
    <w:tblStylePr w:type="lastRow">
      <w:pPr>
        <w:spacing w:before="0" w:after="0" w:line="240" w:lineRule="auto"/>
      </w:pPr>
      <w:rPr>
        <w:b/>
        <w:bCs/>
      </w:rPr>
      <w:tblPr/>
      <w:tcPr>
        <w:tcBorders>
          <w:top w:val="single" w:sz="8" w:space="0" w:color="F8931D" w:themeColor="accent2"/>
          <w:left w:val="nil"/>
          <w:bottom w:val="single" w:sz="8" w:space="0" w:color="F8931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7" w:themeFill="accent2" w:themeFillTint="3F"/>
      </w:tcPr>
    </w:tblStylePr>
    <w:tblStylePr w:type="band1Horz">
      <w:tblPr/>
      <w:tcPr>
        <w:tcBorders>
          <w:left w:val="nil"/>
          <w:right w:val="nil"/>
          <w:insideH w:val="nil"/>
          <w:insideV w:val="nil"/>
        </w:tcBorders>
        <w:shd w:val="clear" w:color="auto" w:fill="FDE4C7" w:themeFill="accent2" w:themeFillTint="3F"/>
      </w:tcPr>
    </w:tblStylePr>
  </w:style>
  <w:style w:type="table" w:styleId="SombreamentoClaro-nfase3">
    <w:name w:val="Light Shading Accent 3"/>
    <w:basedOn w:val="Tabelanormal"/>
    <w:uiPriority w:val="60"/>
    <w:semiHidden/>
    <w:unhideWhenUsed/>
    <w:rsid w:val="00572222"/>
    <w:pPr>
      <w:spacing w:after="0" w:line="240" w:lineRule="auto"/>
    </w:pPr>
    <w:rPr>
      <w:color w:val="A06928" w:themeColor="accent3" w:themeShade="BF"/>
    </w:rPr>
    <w:tblPr>
      <w:tblStyleRowBandSize w:val="1"/>
      <w:tblStyleColBandSize w:val="1"/>
      <w:tblBorders>
        <w:top w:val="single" w:sz="8" w:space="0" w:color="CE8D3E" w:themeColor="accent3"/>
        <w:bottom w:val="single" w:sz="8" w:space="0" w:color="CE8D3E" w:themeColor="accent3"/>
      </w:tblBorders>
    </w:tblPr>
    <w:tblStylePr w:type="firstRow">
      <w:pPr>
        <w:spacing w:before="0" w:after="0" w:line="240" w:lineRule="auto"/>
      </w:pPr>
      <w:rPr>
        <w:b/>
        <w:bCs/>
      </w:rPr>
      <w:tblPr/>
      <w:tcPr>
        <w:tcBorders>
          <w:top w:val="single" w:sz="8" w:space="0" w:color="CE8D3E" w:themeColor="accent3"/>
          <w:left w:val="nil"/>
          <w:bottom w:val="single" w:sz="8" w:space="0" w:color="CE8D3E" w:themeColor="accent3"/>
          <w:right w:val="nil"/>
          <w:insideH w:val="nil"/>
          <w:insideV w:val="nil"/>
        </w:tcBorders>
      </w:tcPr>
    </w:tblStylePr>
    <w:tblStylePr w:type="lastRow">
      <w:pPr>
        <w:spacing w:before="0" w:after="0" w:line="240" w:lineRule="auto"/>
      </w:pPr>
      <w:rPr>
        <w:b/>
        <w:bCs/>
      </w:rPr>
      <w:tblPr/>
      <w:tcPr>
        <w:tcBorders>
          <w:top w:val="single" w:sz="8" w:space="0" w:color="CE8D3E" w:themeColor="accent3"/>
          <w:left w:val="nil"/>
          <w:bottom w:val="single" w:sz="8" w:space="0" w:color="CE8D3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2CF" w:themeFill="accent3" w:themeFillTint="3F"/>
      </w:tcPr>
    </w:tblStylePr>
    <w:tblStylePr w:type="band1Horz">
      <w:tblPr/>
      <w:tcPr>
        <w:tcBorders>
          <w:left w:val="nil"/>
          <w:right w:val="nil"/>
          <w:insideH w:val="nil"/>
          <w:insideV w:val="nil"/>
        </w:tcBorders>
        <w:shd w:val="clear" w:color="auto" w:fill="F3E2CF" w:themeFill="accent3" w:themeFillTint="3F"/>
      </w:tcPr>
    </w:tblStylePr>
  </w:style>
  <w:style w:type="table" w:styleId="SombreamentoClaro-nfase4">
    <w:name w:val="Light Shading Accent 4"/>
    <w:basedOn w:val="Tabelanormal"/>
    <w:uiPriority w:val="60"/>
    <w:semiHidden/>
    <w:unhideWhenUsed/>
    <w:rsid w:val="00572222"/>
    <w:pPr>
      <w:spacing w:after="0" w:line="240" w:lineRule="auto"/>
    </w:pPr>
    <w:rPr>
      <w:color w:val="B2530E" w:themeColor="accent4" w:themeShade="BF"/>
    </w:rPr>
    <w:tblPr>
      <w:tblStyleRowBandSize w:val="1"/>
      <w:tblStyleColBandSize w:val="1"/>
      <w:tblBorders>
        <w:top w:val="single" w:sz="8" w:space="0" w:color="EC7016" w:themeColor="accent4"/>
        <w:bottom w:val="single" w:sz="8" w:space="0" w:color="EC7016" w:themeColor="accent4"/>
      </w:tblBorders>
    </w:tblPr>
    <w:tblStylePr w:type="firstRow">
      <w:pPr>
        <w:spacing w:before="0" w:after="0" w:line="240" w:lineRule="auto"/>
      </w:pPr>
      <w:rPr>
        <w:b/>
        <w:bCs/>
      </w:rPr>
      <w:tblPr/>
      <w:tcPr>
        <w:tcBorders>
          <w:top w:val="single" w:sz="8" w:space="0" w:color="EC7016" w:themeColor="accent4"/>
          <w:left w:val="nil"/>
          <w:bottom w:val="single" w:sz="8" w:space="0" w:color="EC7016" w:themeColor="accent4"/>
          <w:right w:val="nil"/>
          <w:insideH w:val="nil"/>
          <w:insideV w:val="nil"/>
        </w:tcBorders>
      </w:tcPr>
    </w:tblStylePr>
    <w:tblStylePr w:type="lastRow">
      <w:pPr>
        <w:spacing w:before="0" w:after="0" w:line="240" w:lineRule="auto"/>
      </w:pPr>
      <w:rPr>
        <w:b/>
        <w:bCs/>
      </w:rPr>
      <w:tblPr/>
      <w:tcPr>
        <w:tcBorders>
          <w:top w:val="single" w:sz="8" w:space="0" w:color="EC7016" w:themeColor="accent4"/>
          <w:left w:val="nil"/>
          <w:bottom w:val="single" w:sz="8" w:space="0" w:color="EC701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BC5" w:themeFill="accent4" w:themeFillTint="3F"/>
      </w:tcPr>
    </w:tblStylePr>
    <w:tblStylePr w:type="band1Horz">
      <w:tblPr/>
      <w:tcPr>
        <w:tcBorders>
          <w:left w:val="nil"/>
          <w:right w:val="nil"/>
          <w:insideH w:val="nil"/>
          <w:insideV w:val="nil"/>
        </w:tcBorders>
        <w:shd w:val="clear" w:color="auto" w:fill="FADBC5" w:themeFill="accent4" w:themeFillTint="3F"/>
      </w:tcPr>
    </w:tblStylePr>
  </w:style>
  <w:style w:type="table" w:styleId="SombreamentoClaro-nfase5">
    <w:name w:val="Light Shading Accent 5"/>
    <w:basedOn w:val="Tabelanormal"/>
    <w:uiPriority w:val="60"/>
    <w:semiHidden/>
    <w:unhideWhenUsed/>
    <w:rsid w:val="00572222"/>
    <w:pPr>
      <w:spacing w:after="0" w:line="240" w:lineRule="auto"/>
    </w:pPr>
    <w:rPr>
      <w:color w:val="B23214" w:themeColor="accent5" w:themeShade="BF"/>
    </w:rPr>
    <w:tblPr>
      <w:tblStyleRowBandSize w:val="1"/>
      <w:tblStyleColBandSize w:val="1"/>
      <w:tblBorders>
        <w:top w:val="single" w:sz="8" w:space="0" w:color="E64823" w:themeColor="accent5"/>
        <w:bottom w:val="single" w:sz="8" w:space="0" w:color="E64823" w:themeColor="accent5"/>
      </w:tblBorders>
    </w:tblPr>
    <w:tblStylePr w:type="firstRow">
      <w:pPr>
        <w:spacing w:before="0" w:after="0" w:line="240" w:lineRule="auto"/>
      </w:pPr>
      <w:rPr>
        <w:b/>
        <w:bCs/>
      </w:rPr>
      <w:tblPr/>
      <w:tcPr>
        <w:tcBorders>
          <w:top w:val="single" w:sz="8" w:space="0" w:color="E64823" w:themeColor="accent5"/>
          <w:left w:val="nil"/>
          <w:bottom w:val="single" w:sz="8" w:space="0" w:color="E64823" w:themeColor="accent5"/>
          <w:right w:val="nil"/>
          <w:insideH w:val="nil"/>
          <w:insideV w:val="nil"/>
        </w:tcBorders>
      </w:tcPr>
    </w:tblStylePr>
    <w:tblStylePr w:type="lastRow">
      <w:pPr>
        <w:spacing w:before="0" w:after="0" w:line="240" w:lineRule="auto"/>
      </w:pPr>
      <w:rPr>
        <w:b/>
        <w:bCs/>
      </w:rPr>
      <w:tblPr/>
      <w:tcPr>
        <w:tcBorders>
          <w:top w:val="single" w:sz="8" w:space="0" w:color="E64823" w:themeColor="accent5"/>
          <w:left w:val="nil"/>
          <w:bottom w:val="single" w:sz="8" w:space="0" w:color="E6482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1C8" w:themeFill="accent5" w:themeFillTint="3F"/>
      </w:tcPr>
    </w:tblStylePr>
    <w:tblStylePr w:type="band1Horz">
      <w:tblPr/>
      <w:tcPr>
        <w:tcBorders>
          <w:left w:val="nil"/>
          <w:right w:val="nil"/>
          <w:insideH w:val="nil"/>
          <w:insideV w:val="nil"/>
        </w:tcBorders>
        <w:shd w:val="clear" w:color="auto" w:fill="F8D1C8" w:themeFill="accent5" w:themeFillTint="3F"/>
      </w:tcPr>
    </w:tblStylePr>
  </w:style>
  <w:style w:type="table" w:styleId="SombreamentoClaro-nfase6">
    <w:name w:val="Light Shading Accent 6"/>
    <w:basedOn w:val="Tabelanormal"/>
    <w:uiPriority w:val="60"/>
    <w:semiHidden/>
    <w:unhideWhenUsed/>
    <w:rsid w:val="00572222"/>
    <w:pPr>
      <w:spacing w:after="0" w:line="240" w:lineRule="auto"/>
    </w:pPr>
    <w:rPr>
      <w:color w:val="754E4E" w:themeColor="accent6" w:themeShade="BF"/>
    </w:rPr>
    <w:tblPr>
      <w:tblStyleRowBandSize w:val="1"/>
      <w:tblStyleColBandSize w:val="1"/>
      <w:tblBorders>
        <w:top w:val="single" w:sz="8" w:space="0" w:color="9C6A6A" w:themeColor="accent6"/>
        <w:bottom w:val="single" w:sz="8" w:space="0" w:color="9C6A6A" w:themeColor="accent6"/>
      </w:tblBorders>
    </w:tblPr>
    <w:tblStylePr w:type="firstRow">
      <w:pPr>
        <w:spacing w:before="0" w:after="0" w:line="240" w:lineRule="auto"/>
      </w:pPr>
      <w:rPr>
        <w:b/>
        <w:bCs/>
      </w:rPr>
      <w:tblPr/>
      <w:tcPr>
        <w:tcBorders>
          <w:top w:val="single" w:sz="8" w:space="0" w:color="9C6A6A" w:themeColor="accent6"/>
          <w:left w:val="nil"/>
          <w:bottom w:val="single" w:sz="8" w:space="0" w:color="9C6A6A" w:themeColor="accent6"/>
          <w:right w:val="nil"/>
          <w:insideH w:val="nil"/>
          <w:insideV w:val="nil"/>
        </w:tcBorders>
      </w:tcPr>
    </w:tblStylePr>
    <w:tblStylePr w:type="lastRow">
      <w:pPr>
        <w:spacing w:before="0" w:after="0" w:line="240" w:lineRule="auto"/>
      </w:pPr>
      <w:rPr>
        <w:b/>
        <w:bCs/>
      </w:rPr>
      <w:tblPr/>
      <w:tcPr>
        <w:tcBorders>
          <w:top w:val="single" w:sz="8" w:space="0" w:color="9C6A6A" w:themeColor="accent6"/>
          <w:left w:val="nil"/>
          <w:bottom w:val="single" w:sz="8" w:space="0" w:color="9C6A6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ADA" w:themeFill="accent6" w:themeFillTint="3F"/>
      </w:tcPr>
    </w:tblStylePr>
    <w:tblStylePr w:type="band1Horz">
      <w:tblPr/>
      <w:tcPr>
        <w:tcBorders>
          <w:left w:val="nil"/>
          <w:right w:val="nil"/>
          <w:insideH w:val="nil"/>
          <w:insideV w:val="nil"/>
        </w:tcBorders>
        <w:shd w:val="clear" w:color="auto" w:fill="E6DADA" w:themeFill="accent6" w:themeFillTint="3F"/>
      </w:tcPr>
    </w:tblStylePr>
  </w:style>
  <w:style w:type="character" w:styleId="Nmerodelinha">
    <w:name w:val="line number"/>
    <w:basedOn w:val="Fontepargpadro"/>
    <w:uiPriority w:val="99"/>
    <w:semiHidden/>
    <w:unhideWhenUsed/>
    <w:rsid w:val="00572222"/>
    <w:rPr>
      <w:sz w:val="22"/>
    </w:rPr>
  </w:style>
  <w:style w:type="paragraph" w:styleId="Lista">
    <w:name w:val="List"/>
    <w:basedOn w:val="Normal"/>
    <w:uiPriority w:val="99"/>
    <w:semiHidden/>
    <w:unhideWhenUsed/>
    <w:rsid w:val="00572222"/>
    <w:pPr>
      <w:ind w:left="360" w:hanging="360"/>
      <w:contextualSpacing/>
    </w:pPr>
  </w:style>
  <w:style w:type="paragraph" w:styleId="Lista2">
    <w:name w:val="List 2"/>
    <w:basedOn w:val="Normal"/>
    <w:uiPriority w:val="99"/>
    <w:semiHidden/>
    <w:unhideWhenUsed/>
    <w:rsid w:val="00572222"/>
    <w:pPr>
      <w:ind w:left="720" w:hanging="360"/>
      <w:contextualSpacing/>
    </w:pPr>
  </w:style>
  <w:style w:type="paragraph" w:styleId="Lista3">
    <w:name w:val="List 3"/>
    <w:basedOn w:val="Normal"/>
    <w:uiPriority w:val="99"/>
    <w:semiHidden/>
    <w:unhideWhenUsed/>
    <w:rsid w:val="00572222"/>
    <w:pPr>
      <w:ind w:left="1080" w:hanging="360"/>
      <w:contextualSpacing/>
    </w:pPr>
  </w:style>
  <w:style w:type="paragraph" w:styleId="Lista4">
    <w:name w:val="List 4"/>
    <w:basedOn w:val="Normal"/>
    <w:uiPriority w:val="99"/>
    <w:semiHidden/>
    <w:unhideWhenUsed/>
    <w:rsid w:val="00572222"/>
    <w:pPr>
      <w:ind w:left="1440" w:hanging="360"/>
      <w:contextualSpacing/>
    </w:pPr>
  </w:style>
  <w:style w:type="paragraph" w:styleId="Lista5">
    <w:name w:val="List 5"/>
    <w:basedOn w:val="Normal"/>
    <w:uiPriority w:val="99"/>
    <w:semiHidden/>
    <w:unhideWhenUsed/>
    <w:rsid w:val="00572222"/>
    <w:pPr>
      <w:ind w:left="1800" w:hanging="360"/>
      <w:contextualSpacing/>
    </w:pPr>
  </w:style>
  <w:style w:type="paragraph" w:styleId="Commarcadores">
    <w:name w:val="List Bullet"/>
    <w:basedOn w:val="Normal"/>
    <w:uiPriority w:val="99"/>
    <w:semiHidden/>
    <w:unhideWhenUsed/>
    <w:rsid w:val="00572222"/>
    <w:pPr>
      <w:numPr>
        <w:numId w:val="1"/>
      </w:numPr>
      <w:contextualSpacing/>
    </w:pPr>
  </w:style>
  <w:style w:type="paragraph" w:styleId="Commarcadores2">
    <w:name w:val="List Bullet 2"/>
    <w:basedOn w:val="Normal"/>
    <w:uiPriority w:val="99"/>
    <w:semiHidden/>
    <w:unhideWhenUsed/>
    <w:rsid w:val="00572222"/>
    <w:pPr>
      <w:numPr>
        <w:numId w:val="2"/>
      </w:numPr>
      <w:contextualSpacing/>
    </w:pPr>
  </w:style>
  <w:style w:type="paragraph" w:styleId="Commarcadores3">
    <w:name w:val="List Bullet 3"/>
    <w:basedOn w:val="Normal"/>
    <w:uiPriority w:val="99"/>
    <w:semiHidden/>
    <w:unhideWhenUsed/>
    <w:rsid w:val="00572222"/>
    <w:pPr>
      <w:numPr>
        <w:numId w:val="3"/>
      </w:numPr>
      <w:contextualSpacing/>
    </w:pPr>
  </w:style>
  <w:style w:type="paragraph" w:styleId="Commarcadores4">
    <w:name w:val="List Bullet 4"/>
    <w:basedOn w:val="Normal"/>
    <w:uiPriority w:val="99"/>
    <w:semiHidden/>
    <w:unhideWhenUsed/>
    <w:rsid w:val="00572222"/>
    <w:pPr>
      <w:numPr>
        <w:numId w:val="4"/>
      </w:numPr>
      <w:contextualSpacing/>
    </w:pPr>
  </w:style>
  <w:style w:type="paragraph" w:styleId="Commarcadores5">
    <w:name w:val="List Bullet 5"/>
    <w:basedOn w:val="Normal"/>
    <w:uiPriority w:val="99"/>
    <w:semiHidden/>
    <w:unhideWhenUsed/>
    <w:rsid w:val="00572222"/>
    <w:pPr>
      <w:numPr>
        <w:numId w:val="5"/>
      </w:numPr>
      <w:contextualSpacing/>
    </w:pPr>
  </w:style>
  <w:style w:type="paragraph" w:styleId="Listadecontinuao">
    <w:name w:val="List Continue"/>
    <w:basedOn w:val="Normal"/>
    <w:uiPriority w:val="99"/>
    <w:semiHidden/>
    <w:unhideWhenUsed/>
    <w:rsid w:val="00572222"/>
    <w:pPr>
      <w:spacing w:after="120"/>
      <w:ind w:left="360"/>
      <w:contextualSpacing/>
    </w:pPr>
  </w:style>
  <w:style w:type="paragraph" w:styleId="Listadecontinuao2">
    <w:name w:val="List Continue 2"/>
    <w:basedOn w:val="Normal"/>
    <w:uiPriority w:val="99"/>
    <w:semiHidden/>
    <w:unhideWhenUsed/>
    <w:rsid w:val="00572222"/>
    <w:pPr>
      <w:spacing w:after="120"/>
      <w:ind w:left="720"/>
      <w:contextualSpacing/>
    </w:pPr>
  </w:style>
  <w:style w:type="paragraph" w:styleId="Listadecontinuao3">
    <w:name w:val="List Continue 3"/>
    <w:basedOn w:val="Normal"/>
    <w:uiPriority w:val="99"/>
    <w:semiHidden/>
    <w:unhideWhenUsed/>
    <w:rsid w:val="00572222"/>
    <w:pPr>
      <w:spacing w:after="120"/>
      <w:ind w:left="1080"/>
      <w:contextualSpacing/>
    </w:pPr>
  </w:style>
  <w:style w:type="paragraph" w:styleId="Listadecontinuao4">
    <w:name w:val="List Continue 4"/>
    <w:basedOn w:val="Normal"/>
    <w:uiPriority w:val="99"/>
    <w:semiHidden/>
    <w:unhideWhenUsed/>
    <w:rsid w:val="00572222"/>
    <w:pPr>
      <w:spacing w:after="120"/>
      <w:ind w:left="1440"/>
      <w:contextualSpacing/>
    </w:pPr>
  </w:style>
  <w:style w:type="paragraph" w:styleId="Listadecontinuao5">
    <w:name w:val="List Continue 5"/>
    <w:basedOn w:val="Normal"/>
    <w:uiPriority w:val="99"/>
    <w:semiHidden/>
    <w:unhideWhenUsed/>
    <w:rsid w:val="00572222"/>
    <w:pPr>
      <w:spacing w:after="120"/>
      <w:ind w:left="1800"/>
      <w:contextualSpacing/>
    </w:pPr>
  </w:style>
  <w:style w:type="paragraph" w:styleId="Numerada">
    <w:name w:val="List Number"/>
    <w:basedOn w:val="Normal"/>
    <w:uiPriority w:val="99"/>
    <w:semiHidden/>
    <w:unhideWhenUsed/>
    <w:rsid w:val="00572222"/>
    <w:pPr>
      <w:numPr>
        <w:numId w:val="6"/>
      </w:numPr>
      <w:contextualSpacing/>
    </w:pPr>
  </w:style>
  <w:style w:type="paragraph" w:styleId="Numerada2">
    <w:name w:val="List Number 2"/>
    <w:basedOn w:val="Normal"/>
    <w:uiPriority w:val="99"/>
    <w:semiHidden/>
    <w:unhideWhenUsed/>
    <w:rsid w:val="00572222"/>
    <w:pPr>
      <w:numPr>
        <w:numId w:val="7"/>
      </w:numPr>
      <w:contextualSpacing/>
    </w:pPr>
  </w:style>
  <w:style w:type="paragraph" w:styleId="Numerada3">
    <w:name w:val="List Number 3"/>
    <w:basedOn w:val="Normal"/>
    <w:uiPriority w:val="99"/>
    <w:semiHidden/>
    <w:unhideWhenUsed/>
    <w:rsid w:val="00572222"/>
    <w:pPr>
      <w:numPr>
        <w:numId w:val="8"/>
      </w:numPr>
      <w:contextualSpacing/>
    </w:pPr>
  </w:style>
  <w:style w:type="paragraph" w:styleId="Numerada4">
    <w:name w:val="List Number 4"/>
    <w:basedOn w:val="Normal"/>
    <w:uiPriority w:val="99"/>
    <w:semiHidden/>
    <w:unhideWhenUsed/>
    <w:rsid w:val="00572222"/>
    <w:pPr>
      <w:numPr>
        <w:numId w:val="9"/>
      </w:numPr>
      <w:contextualSpacing/>
    </w:pPr>
  </w:style>
  <w:style w:type="paragraph" w:styleId="Numerada5">
    <w:name w:val="List Number 5"/>
    <w:basedOn w:val="Normal"/>
    <w:uiPriority w:val="99"/>
    <w:semiHidden/>
    <w:unhideWhenUsed/>
    <w:rsid w:val="00572222"/>
    <w:pPr>
      <w:numPr>
        <w:numId w:val="10"/>
      </w:numPr>
      <w:contextualSpacing/>
    </w:pPr>
  </w:style>
  <w:style w:type="paragraph" w:styleId="PargrafodaLista">
    <w:name w:val="List Paragraph"/>
    <w:basedOn w:val="Normal"/>
    <w:uiPriority w:val="34"/>
    <w:qFormat/>
    <w:rsid w:val="00572222"/>
    <w:pPr>
      <w:ind w:left="720"/>
      <w:contextualSpacing/>
    </w:pPr>
  </w:style>
  <w:style w:type="table" w:styleId="TabeladeLista1Clara">
    <w:name w:val="List Table 1 Light"/>
    <w:basedOn w:val="Tabela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572222"/>
    <w:pPr>
      <w:spacing w:after="0" w:line="240" w:lineRule="auto"/>
    </w:pPr>
    <w:tblPr>
      <w:tblStyleRowBandSize w:val="1"/>
      <w:tblStyleColBandSize w:val="1"/>
    </w:tblPr>
    <w:tblStylePr w:type="firstRow">
      <w:rPr>
        <w:b/>
        <w:bCs/>
      </w:rPr>
      <w:tblPr/>
      <w:tcPr>
        <w:tcBorders>
          <w:bottom w:val="single" w:sz="4" w:space="0" w:color="FFDF6A" w:themeColor="accent1" w:themeTint="99"/>
        </w:tcBorders>
      </w:tcPr>
    </w:tblStylePr>
    <w:tblStylePr w:type="lastRow">
      <w:rPr>
        <w:b/>
        <w:bCs/>
      </w:rPr>
      <w:tblPr/>
      <w:tcPr>
        <w:tcBorders>
          <w:top w:val="single" w:sz="4" w:space="0" w:color="FFDF6A" w:themeColor="accent1" w:themeTint="99"/>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TabeladeLista1Clara-nfase2">
    <w:name w:val="List Table 1 Light Accent 2"/>
    <w:basedOn w:val="Tabelanormal"/>
    <w:uiPriority w:val="46"/>
    <w:rsid w:val="00572222"/>
    <w:pPr>
      <w:spacing w:after="0" w:line="240" w:lineRule="auto"/>
    </w:pPr>
    <w:tblPr>
      <w:tblStyleRowBandSize w:val="1"/>
      <w:tblStyleColBandSize w:val="1"/>
    </w:tblPr>
    <w:tblStylePr w:type="firstRow">
      <w:rPr>
        <w:b/>
        <w:bCs/>
      </w:rPr>
      <w:tblPr/>
      <w:tcPr>
        <w:tcBorders>
          <w:bottom w:val="single" w:sz="4" w:space="0" w:color="FABD77" w:themeColor="accent2" w:themeTint="99"/>
        </w:tcBorders>
      </w:tcPr>
    </w:tblStylePr>
    <w:tblStylePr w:type="lastRow">
      <w:rPr>
        <w:b/>
        <w:bCs/>
      </w:rPr>
      <w:tblPr/>
      <w:tcPr>
        <w:tcBorders>
          <w:top w:val="single" w:sz="4" w:space="0" w:color="FABD77" w:themeColor="accent2" w:themeTint="99"/>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TabeladeLista1Clara-nfase3">
    <w:name w:val="List Table 1 Light Accent 3"/>
    <w:basedOn w:val="Tabelanormal"/>
    <w:uiPriority w:val="46"/>
    <w:rsid w:val="00572222"/>
    <w:pPr>
      <w:spacing w:after="0" w:line="240" w:lineRule="auto"/>
    </w:pPr>
    <w:tblPr>
      <w:tblStyleRowBandSize w:val="1"/>
      <w:tblStyleColBandSize w:val="1"/>
    </w:tblPr>
    <w:tblStylePr w:type="firstRow">
      <w:rPr>
        <w:b/>
        <w:bCs/>
      </w:rPr>
      <w:tblPr/>
      <w:tcPr>
        <w:tcBorders>
          <w:bottom w:val="single" w:sz="4" w:space="0" w:color="E1BA8B" w:themeColor="accent3" w:themeTint="99"/>
        </w:tcBorders>
      </w:tcPr>
    </w:tblStylePr>
    <w:tblStylePr w:type="lastRow">
      <w:rPr>
        <w:b/>
        <w:bCs/>
      </w:rPr>
      <w:tblPr/>
      <w:tcPr>
        <w:tcBorders>
          <w:top w:val="single" w:sz="4" w:space="0" w:color="E1BA8B" w:themeColor="accent3" w:themeTint="99"/>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TabeladeLista1Clara-nfase4">
    <w:name w:val="List Table 1 Light Accent 4"/>
    <w:basedOn w:val="Tabelanormal"/>
    <w:uiPriority w:val="46"/>
    <w:rsid w:val="00572222"/>
    <w:pPr>
      <w:spacing w:after="0" w:line="240" w:lineRule="auto"/>
    </w:pPr>
    <w:tblPr>
      <w:tblStyleRowBandSize w:val="1"/>
      <w:tblStyleColBandSize w:val="1"/>
    </w:tblPr>
    <w:tblStylePr w:type="firstRow">
      <w:rPr>
        <w:b/>
        <w:bCs/>
      </w:rPr>
      <w:tblPr/>
      <w:tcPr>
        <w:tcBorders>
          <w:bottom w:val="single" w:sz="4" w:space="0" w:color="F3A873" w:themeColor="accent4" w:themeTint="99"/>
        </w:tcBorders>
      </w:tcPr>
    </w:tblStylePr>
    <w:tblStylePr w:type="lastRow">
      <w:rPr>
        <w:b/>
        <w:bCs/>
      </w:rPr>
      <w:tblPr/>
      <w:tcPr>
        <w:tcBorders>
          <w:top w:val="single" w:sz="4" w:space="0" w:color="F3A873" w:themeColor="accent4" w:themeTint="99"/>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eladeLista1Clara-nfase5">
    <w:name w:val="List Table 1 Light Accent 5"/>
    <w:basedOn w:val="Tabelanormal"/>
    <w:uiPriority w:val="46"/>
    <w:rsid w:val="00572222"/>
    <w:pPr>
      <w:spacing w:after="0" w:line="240" w:lineRule="auto"/>
    </w:pPr>
    <w:tblPr>
      <w:tblStyleRowBandSize w:val="1"/>
      <w:tblStyleColBandSize w:val="1"/>
    </w:tblPr>
    <w:tblStylePr w:type="firstRow">
      <w:rPr>
        <w:b/>
        <w:bCs/>
      </w:rPr>
      <w:tblPr/>
      <w:tcPr>
        <w:tcBorders>
          <w:bottom w:val="single" w:sz="4" w:space="0" w:color="F0917B" w:themeColor="accent5" w:themeTint="99"/>
        </w:tcBorders>
      </w:tcPr>
    </w:tblStylePr>
    <w:tblStylePr w:type="lastRow">
      <w:rPr>
        <w:b/>
        <w:bCs/>
      </w:rPr>
      <w:tblPr/>
      <w:tcPr>
        <w:tcBorders>
          <w:top w:val="single" w:sz="4" w:space="0" w:color="F0917B" w:themeColor="accent5" w:themeTint="99"/>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TabeladeLista1Clara-nfase6">
    <w:name w:val="List Table 1 Light Accent 6"/>
    <w:basedOn w:val="Tabelanormal"/>
    <w:uiPriority w:val="46"/>
    <w:rsid w:val="00572222"/>
    <w:pPr>
      <w:spacing w:after="0" w:line="240" w:lineRule="auto"/>
    </w:pPr>
    <w:tblPr>
      <w:tblStyleRowBandSize w:val="1"/>
      <w:tblStyleColBandSize w:val="1"/>
    </w:tblPr>
    <w:tblStylePr w:type="firstRow">
      <w:rPr>
        <w:b/>
        <w:bCs/>
      </w:rPr>
      <w:tblPr/>
      <w:tcPr>
        <w:tcBorders>
          <w:bottom w:val="single" w:sz="4" w:space="0" w:color="C3A5A5" w:themeColor="accent6" w:themeTint="99"/>
        </w:tcBorders>
      </w:tcPr>
    </w:tblStylePr>
    <w:tblStylePr w:type="lastRow">
      <w:rPr>
        <w:b/>
        <w:bCs/>
      </w:rPr>
      <w:tblPr/>
      <w:tcPr>
        <w:tcBorders>
          <w:top w:val="single" w:sz="4" w:space="0" w:color="C3A5A5" w:themeColor="accent6" w:themeTint="99"/>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TabeladeLista2">
    <w:name w:val="List Table 2"/>
    <w:basedOn w:val="Tabela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572222"/>
    <w:pPr>
      <w:spacing w:after="0" w:line="240" w:lineRule="auto"/>
    </w:pPr>
    <w:tblPr>
      <w:tblStyleRowBandSize w:val="1"/>
      <w:tblStyleColBandSize w:val="1"/>
      <w:tblBorders>
        <w:top w:val="single" w:sz="4" w:space="0" w:color="FFDF6A" w:themeColor="accent1" w:themeTint="99"/>
        <w:bottom w:val="single" w:sz="4" w:space="0" w:color="FFDF6A" w:themeColor="accent1" w:themeTint="99"/>
        <w:insideH w:val="single" w:sz="4" w:space="0" w:color="FFDF6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TabeladeLista2-nfase2">
    <w:name w:val="List Table 2 Accent 2"/>
    <w:basedOn w:val="Tabelanormal"/>
    <w:uiPriority w:val="47"/>
    <w:rsid w:val="00572222"/>
    <w:pPr>
      <w:spacing w:after="0" w:line="240" w:lineRule="auto"/>
    </w:pPr>
    <w:tblPr>
      <w:tblStyleRowBandSize w:val="1"/>
      <w:tblStyleColBandSize w:val="1"/>
      <w:tblBorders>
        <w:top w:val="single" w:sz="4" w:space="0" w:color="FABD77" w:themeColor="accent2" w:themeTint="99"/>
        <w:bottom w:val="single" w:sz="4" w:space="0" w:color="FABD77" w:themeColor="accent2" w:themeTint="99"/>
        <w:insideH w:val="single" w:sz="4" w:space="0" w:color="FABD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TabeladeLista2-nfase3">
    <w:name w:val="List Table 2 Accent 3"/>
    <w:basedOn w:val="Tabelanormal"/>
    <w:uiPriority w:val="47"/>
    <w:rsid w:val="00572222"/>
    <w:pPr>
      <w:spacing w:after="0" w:line="240" w:lineRule="auto"/>
    </w:pPr>
    <w:tblPr>
      <w:tblStyleRowBandSize w:val="1"/>
      <w:tblStyleColBandSize w:val="1"/>
      <w:tblBorders>
        <w:top w:val="single" w:sz="4" w:space="0" w:color="E1BA8B" w:themeColor="accent3" w:themeTint="99"/>
        <w:bottom w:val="single" w:sz="4" w:space="0" w:color="E1BA8B" w:themeColor="accent3" w:themeTint="99"/>
        <w:insideH w:val="single" w:sz="4" w:space="0" w:color="E1BA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TabeladeLista2-nfase4">
    <w:name w:val="List Table 2 Accent 4"/>
    <w:basedOn w:val="Tabelanormal"/>
    <w:uiPriority w:val="47"/>
    <w:rsid w:val="00572222"/>
    <w:pPr>
      <w:spacing w:after="0" w:line="240" w:lineRule="auto"/>
    </w:pPr>
    <w:tblPr>
      <w:tblStyleRowBandSize w:val="1"/>
      <w:tblStyleColBandSize w:val="1"/>
      <w:tblBorders>
        <w:top w:val="single" w:sz="4" w:space="0" w:color="F3A873" w:themeColor="accent4" w:themeTint="99"/>
        <w:bottom w:val="single" w:sz="4" w:space="0" w:color="F3A873" w:themeColor="accent4" w:themeTint="99"/>
        <w:insideH w:val="single" w:sz="4" w:space="0" w:color="F3A87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eladeLista2-nfase5">
    <w:name w:val="List Table 2 Accent 5"/>
    <w:basedOn w:val="Tabelanormal"/>
    <w:uiPriority w:val="47"/>
    <w:rsid w:val="00572222"/>
    <w:pPr>
      <w:spacing w:after="0" w:line="240" w:lineRule="auto"/>
    </w:pPr>
    <w:tblPr>
      <w:tblStyleRowBandSize w:val="1"/>
      <w:tblStyleColBandSize w:val="1"/>
      <w:tblBorders>
        <w:top w:val="single" w:sz="4" w:space="0" w:color="F0917B" w:themeColor="accent5" w:themeTint="99"/>
        <w:bottom w:val="single" w:sz="4" w:space="0" w:color="F0917B" w:themeColor="accent5" w:themeTint="99"/>
        <w:insideH w:val="single" w:sz="4" w:space="0" w:color="F0917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TabeladeLista2-nfase6">
    <w:name w:val="List Table 2 Accent 6"/>
    <w:basedOn w:val="Tabelanormal"/>
    <w:uiPriority w:val="47"/>
    <w:rsid w:val="00572222"/>
    <w:pPr>
      <w:spacing w:after="0" w:line="240" w:lineRule="auto"/>
    </w:pPr>
    <w:tblPr>
      <w:tblStyleRowBandSize w:val="1"/>
      <w:tblStyleColBandSize w:val="1"/>
      <w:tblBorders>
        <w:top w:val="single" w:sz="4" w:space="0" w:color="C3A5A5" w:themeColor="accent6" w:themeTint="99"/>
        <w:bottom w:val="single" w:sz="4" w:space="0" w:color="C3A5A5" w:themeColor="accent6" w:themeTint="99"/>
        <w:insideH w:val="single" w:sz="4" w:space="0" w:color="C3A5A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TabeladeLista3">
    <w:name w:val="List Table 3"/>
    <w:basedOn w:val="Tabela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572222"/>
    <w:pPr>
      <w:spacing w:after="0" w:line="240" w:lineRule="auto"/>
    </w:pPr>
    <w:tblPr>
      <w:tblStyleRowBandSize w:val="1"/>
      <w:tblStyleColBandSize w:val="1"/>
      <w:tblBorders>
        <w:top w:val="single" w:sz="4" w:space="0" w:color="FFCA08" w:themeColor="accent1"/>
        <w:left w:val="single" w:sz="4" w:space="0" w:color="FFCA08" w:themeColor="accent1"/>
        <w:bottom w:val="single" w:sz="4" w:space="0" w:color="FFCA08" w:themeColor="accent1"/>
        <w:right w:val="single" w:sz="4" w:space="0" w:color="FFCA08" w:themeColor="accent1"/>
      </w:tblBorders>
    </w:tblPr>
    <w:tblStylePr w:type="firstRow">
      <w:rPr>
        <w:b/>
        <w:bCs/>
        <w:color w:val="FFFFFF" w:themeColor="background1"/>
      </w:rPr>
      <w:tblPr/>
      <w:tcPr>
        <w:shd w:val="clear" w:color="auto" w:fill="FFCA08" w:themeFill="accent1"/>
      </w:tcPr>
    </w:tblStylePr>
    <w:tblStylePr w:type="lastRow">
      <w:rPr>
        <w:b/>
        <w:bCs/>
      </w:rPr>
      <w:tblPr/>
      <w:tcPr>
        <w:tcBorders>
          <w:top w:val="double" w:sz="4" w:space="0" w:color="FFCA0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A08" w:themeColor="accent1"/>
          <w:right w:val="single" w:sz="4" w:space="0" w:color="FFCA08" w:themeColor="accent1"/>
        </w:tcBorders>
      </w:tcPr>
    </w:tblStylePr>
    <w:tblStylePr w:type="band1Horz">
      <w:tblPr/>
      <w:tcPr>
        <w:tcBorders>
          <w:top w:val="single" w:sz="4" w:space="0" w:color="FFCA08" w:themeColor="accent1"/>
          <w:bottom w:val="single" w:sz="4" w:space="0" w:color="FFCA0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A08" w:themeColor="accent1"/>
          <w:left w:val="nil"/>
        </w:tcBorders>
      </w:tcPr>
    </w:tblStylePr>
    <w:tblStylePr w:type="swCell">
      <w:tblPr/>
      <w:tcPr>
        <w:tcBorders>
          <w:top w:val="double" w:sz="4" w:space="0" w:color="FFCA08" w:themeColor="accent1"/>
          <w:right w:val="nil"/>
        </w:tcBorders>
      </w:tcPr>
    </w:tblStylePr>
  </w:style>
  <w:style w:type="table" w:styleId="TabeladeLista3-nfase2">
    <w:name w:val="List Table 3 Accent 2"/>
    <w:basedOn w:val="Tabelanormal"/>
    <w:uiPriority w:val="48"/>
    <w:rsid w:val="00572222"/>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 w:type="table" w:styleId="TabeladeLista3-nfase3">
    <w:name w:val="List Table 3 Accent 3"/>
    <w:basedOn w:val="Tabelanormal"/>
    <w:uiPriority w:val="48"/>
    <w:rsid w:val="00572222"/>
    <w:pPr>
      <w:spacing w:after="0" w:line="240" w:lineRule="auto"/>
    </w:pPr>
    <w:tblPr>
      <w:tblStyleRowBandSize w:val="1"/>
      <w:tblStyleColBandSize w:val="1"/>
      <w:tblBorders>
        <w:top w:val="single" w:sz="4" w:space="0" w:color="CE8D3E" w:themeColor="accent3"/>
        <w:left w:val="single" w:sz="4" w:space="0" w:color="CE8D3E" w:themeColor="accent3"/>
        <w:bottom w:val="single" w:sz="4" w:space="0" w:color="CE8D3E" w:themeColor="accent3"/>
        <w:right w:val="single" w:sz="4" w:space="0" w:color="CE8D3E" w:themeColor="accent3"/>
      </w:tblBorders>
    </w:tblPr>
    <w:tblStylePr w:type="firstRow">
      <w:rPr>
        <w:b/>
        <w:bCs/>
        <w:color w:val="FFFFFF" w:themeColor="background1"/>
      </w:rPr>
      <w:tblPr/>
      <w:tcPr>
        <w:shd w:val="clear" w:color="auto" w:fill="CE8D3E" w:themeFill="accent3"/>
      </w:tcPr>
    </w:tblStylePr>
    <w:tblStylePr w:type="lastRow">
      <w:rPr>
        <w:b/>
        <w:bCs/>
      </w:rPr>
      <w:tblPr/>
      <w:tcPr>
        <w:tcBorders>
          <w:top w:val="double" w:sz="4" w:space="0" w:color="CE8D3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E8D3E" w:themeColor="accent3"/>
          <w:right w:val="single" w:sz="4" w:space="0" w:color="CE8D3E" w:themeColor="accent3"/>
        </w:tcBorders>
      </w:tcPr>
    </w:tblStylePr>
    <w:tblStylePr w:type="band1Horz">
      <w:tblPr/>
      <w:tcPr>
        <w:tcBorders>
          <w:top w:val="single" w:sz="4" w:space="0" w:color="CE8D3E" w:themeColor="accent3"/>
          <w:bottom w:val="single" w:sz="4" w:space="0" w:color="CE8D3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E8D3E" w:themeColor="accent3"/>
          <w:left w:val="nil"/>
        </w:tcBorders>
      </w:tcPr>
    </w:tblStylePr>
    <w:tblStylePr w:type="swCell">
      <w:tblPr/>
      <w:tcPr>
        <w:tcBorders>
          <w:top w:val="double" w:sz="4" w:space="0" w:color="CE8D3E" w:themeColor="accent3"/>
          <w:right w:val="nil"/>
        </w:tcBorders>
      </w:tcPr>
    </w:tblStylePr>
  </w:style>
  <w:style w:type="table" w:styleId="TabeladeLista3-nfase4">
    <w:name w:val="List Table 3 Accent 4"/>
    <w:basedOn w:val="Tabelanormal"/>
    <w:uiPriority w:val="48"/>
    <w:rsid w:val="00572222"/>
    <w:pPr>
      <w:spacing w:after="0" w:line="240" w:lineRule="auto"/>
    </w:pPr>
    <w:tblPr>
      <w:tblStyleRowBandSize w:val="1"/>
      <w:tblStyleColBandSize w:val="1"/>
      <w:tblBorders>
        <w:top w:val="single" w:sz="4" w:space="0" w:color="EC7016" w:themeColor="accent4"/>
        <w:left w:val="single" w:sz="4" w:space="0" w:color="EC7016" w:themeColor="accent4"/>
        <w:bottom w:val="single" w:sz="4" w:space="0" w:color="EC7016" w:themeColor="accent4"/>
        <w:right w:val="single" w:sz="4" w:space="0" w:color="EC7016" w:themeColor="accent4"/>
      </w:tblBorders>
    </w:tblPr>
    <w:tblStylePr w:type="firstRow">
      <w:rPr>
        <w:b/>
        <w:bCs/>
        <w:color w:val="FFFFFF" w:themeColor="background1"/>
      </w:rPr>
      <w:tblPr/>
      <w:tcPr>
        <w:shd w:val="clear" w:color="auto" w:fill="EC7016" w:themeFill="accent4"/>
      </w:tcPr>
    </w:tblStylePr>
    <w:tblStylePr w:type="lastRow">
      <w:rPr>
        <w:b/>
        <w:bCs/>
      </w:rPr>
      <w:tblPr/>
      <w:tcPr>
        <w:tcBorders>
          <w:top w:val="double" w:sz="4" w:space="0" w:color="EC701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7016" w:themeColor="accent4"/>
          <w:right w:val="single" w:sz="4" w:space="0" w:color="EC7016" w:themeColor="accent4"/>
        </w:tcBorders>
      </w:tcPr>
    </w:tblStylePr>
    <w:tblStylePr w:type="band1Horz">
      <w:tblPr/>
      <w:tcPr>
        <w:tcBorders>
          <w:top w:val="single" w:sz="4" w:space="0" w:color="EC7016" w:themeColor="accent4"/>
          <w:bottom w:val="single" w:sz="4" w:space="0" w:color="EC701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7016" w:themeColor="accent4"/>
          <w:left w:val="nil"/>
        </w:tcBorders>
      </w:tcPr>
    </w:tblStylePr>
    <w:tblStylePr w:type="swCell">
      <w:tblPr/>
      <w:tcPr>
        <w:tcBorders>
          <w:top w:val="double" w:sz="4" w:space="0" w:color="EC7016" w:themeColor="accent4"/>
          <w:right w:val="nil"/>
        </w:tcBorders>
      </w:tcPr>
    </w:tblStylePr>
  </w:style>
  <w:style w:type="table" w:styleId="TabeladeLista3-nfase5">
    <w:name w:val="List Table 3 Accent 5"/>
    <w:basedOn w:val="Tabelanormal"/>
    <w:uiPriority w:val="48"/>
    <w:rsid w:val="00572222"/>
    <w:pPr>
      <w:spacing w:after="0" w:line="240" w:lineRule="auto"/>
    </w:pPr>
    <w:tblPr>
      <w:tblStyleRowBandSize w:val="1"/>
      <w:tblStyleColBandSize w:val="1"/>
      <w:tblBorders>
        <w:top w:val="single" w:sz="4" w:space="0" w:color="E64823" w:themeColor="accent5"/>
        <w:left w:val="single" w:sz="4" w:space="0" w:color="E64823" w:themeColor="accent5"/>
        <w:bottom w:val="single" w:sz="4" w:space="0" w:color="E64823" w:themeColor="accent5"/>
        <w:right w:val="single" w:sz="4" w:space="0" w:color="E64823" w:themeColor="accent5"/>
      </w:tblBorders>
    </w:tblPr>
    <w:tblStylePr w:type="firstRow">
      <w:rPr>
        <w:b/>
        <w:bCs/>
        <w:color w:val="FFFFFF" w:themeColor="background1"/>
      </w:rPr>
      <w:tblPr/>
      <w:tcPr>
        <w:shd w:val="clear" w:color="auto" w:fill="E64823" w:themeFill="accent5"/>
      </w:tcPr>
    </w:tblStylePr>
    <w:tblStylePr w:type="lastRow">
      <w:rPr>
        <w:b/>
        <w:bCs/>
      </w:rPr>
      <w:tblPr/>
      <w:tcPr>
        <w:tcBorders>
          <w:top w:val="double" w:sz="4" w:space="0" w:color="E6482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4823" w:themeColor="accent5"/>
          <w:right w:val="single" w:sz="4" w:space="0" w:color="E64823" w:themeColor="accent5"/>
        </w:tcBorders>
      </w:tcPr>
    </w:tblStylePr>
    <w:tblStylePr w:type="band1Horz">
      <w:tblPr/>
      <w:tcPr>
        <w:tcBorders>
          <w:top w:val="single" w:sz="4" w:space="0" w:color="E64823" w:themeColor="accent5"/>
          <w:bottom w:val="single" w:sz="4" w:space="0" w:color="E6482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4823" w:themeColor="accent5"/>
          <w:left w:val="nil"/>
        </w:tcBorders>
      </w:tcPr>
    </w:tblStylePr>
    <w:tblStylePr w:type="swCell">
      <w:tblPr/>
      <w:tcPr>
        <w:tcBorders>
          <w:top w:val="double" w:sz="4" w:space="0" w:color="E64823" w:themeColor="accent5"/>
          <w:right w:val="nil"/>
        </w:tcBorders>
      </w:tcPr>
    </w:tblStylePr>
  </w:style>
  <w:style w:type="table" w:styleId="TabeladeLista3-nfase6">
    <w:name w:val="List Table 3 Accent 6"/>
    <w:basedOn w:val="Tabelanormal"/>
    <w:uiPriority w:val="48"/>
    <w:rsid w:val="00572222"/>
    <w:pPr>
      <w:spacing w:after="0" w:line="240" w:lineRule="auto"/>
    </w:pPr>
    <w:tblPr>
      <w:tblStyleRowBandSize w:val="1"/>
      <w:tblStyleColBandSize w:val="1"/>
      <w:tblBorders>
        <w:top w:val="single" w:sz="4" w:space="0" w:color="9C6A6A" w:themeColor="accent6"/>
        <w:left w:val="single" w:sz="4" w:space="0" w:color="9C6A6A" w:themeColor="accent6"/>
        <w:bottom w:val="single" w:sz="4" w:space="0" w:color="9C6A6A" w:themeColor="accent6"/>
        <w:right w:val="single" w:sz="4" w:space="0" w:color="9C6A6A" w:themeColor="accent6"/>
      </w:tblBorders>
    </w:tblPr>
    <w:tblStylePr w:type="firstRow">
      <w:rPr>
        <w:b/>
        <w:bCs/>
        <w:color w:val="FFFFFF" w:themeColor="background1"/>
      </w:rPr>
      <w:tblPr/>
      <w:tcPr>
        <w:shd w:val="clear" w:color="auto" w:fill="9C6A6A" w:themeFill="accent6"/>
      </w:tcPr>
    </w:tblStylePr>
    <w:tblStylePr w:type="lastRow">
      <w:rPr>
        <w:b/>
        <w:bCs/>
      </w:rPr>
      <w:tblPr/>
      <w:tcPr>
        <w:tcBorders>
          <w:top w:val="double" w:sz="4" w:space="0" w:color="9C6A6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6A6A" w:themeColor="accent6"/>
          <w:right w:val="single" w:sz="4" w:space="0" w:color="9C6A6A" w:themeColor="accent6"/>
        </w:tcBorders>
      </w:tcPr>
    </w:tblStylePr>
    <w:tblStylePr w:type="band1Horz">
      <w:tblPr/>
      <w:tcPr>
        <w:tcBorders>
          <w:top w:val="single" w:sz="4" w:space="0" w:color="9C6A6A" w:themeColor="accent6"/>
          <w:bottom w:val="single" w:sz="4" w:space="0" w:color="9C6A6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6A6A" w:themeColor="accent6"/>
          <w:left w:val="nil"/>
        </w:tcBorders>
      </w:tcPr>
    </w:tblStylePr>
    <w:tblStylePr w:type="swCell">
      <w:tblPr/>
      <w:tcPr>
        <w:tcBorders>
          <w:top w:val="double" w:sz="4" w:space="0" w:color="9C6A6A" w:themeColor="accent6"/>
          <w:right w:val="nil"/>
        </w:tcBorders>
      </w:tcPr>
    </w:tblStylePr>
  </w:style>
  <w:style w:type="table" w:styleId="TabeladeLista4">
    <w:name w:val="List Table 4"/>
    <w:basedOn w:val="Tabela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572222"/>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tcBorders>
        <w:shd w:val="clear" w:color="auto" w:fill="FFCA08" w:themeFill="accent1"/>
      </w:tcPr>
    </w:tblStylePr>
    <w:tblStylePr w:type="lastRow">
      <w:rPr>
        <w:b/>
        <w:bCs/>
      </w:rPr>
      <w:tblPr/>
      <w:tcPr>
        <w:tcBorders>
          <w:top w:val="double" w:sz="4" w:space="0" w:color="FFDF6A" w:themeColor="accent1" w:themeTint="99"/>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TabeladeLista4-nfase2">
    <w:name w:val="List Table 4 Accent 2"/>
    <w:basedOn w:val="Tabelanormal"/>
    <w:uiPriority w:val="49"/>
    <w:rsid w:val="00572222"/>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tcBorders>
        <w:shd w:val="clear" w:color="auto" w:fill="F8931D" w:themeFill="accent2"/>
      </w:tcPr>
    </w:tblStylePr>
    <w:tblStylePr w:type="lastRow">
      <w:rPr>
        <w:b/>
        <w:bCs/>
      </w:rPr>
      <w:tblPr/>
      <w:tcPr>
        <w:tcBorders>
          <w:top w:val="double" w:sz="4" w:space="0" w:color="FABD77" w:themeColor="accent2" w:themeTint="99"/>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TabeladeLista4-nfase3">
    <w:name w:val="List Table 4 Accent 3"/>
    <w:basedOn w:val="Tabelanormal"/>
    <w:uiPriority w:val="49"/>
    <w:rsid w:val="00572222"/>
    <w:pPr>
      <w:spacing w:after="0" w:line="240" w:lineRule="auto"/>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tblBorders>
    </w:tblPr>
    <w:tblStylePr w:type="firstRow">
      <w:rPr>
        <w:b/>
        <w:bCs/>
        <w:color w:val="FFFFFF" w:themeColor="background1"/>
      </w:rPr>
      <w:tblPr/>
      <w:tcPr>
        <w:tcBorders>
          <w:top w:val="single" w:sz="4" w:space="0" w:color="CE8D3E" w:themeColor="accent3"/>
          <w:left w:val="single" w:sz="4" w:space="0" w:color="CE8D3E" w:themeColor="accent3"/>
          <w:bottom w:val="single" w:sz="4" w:space="0" w:color="CE8D3E" w:themeColor="accent3"/>
          <w:right w:val="single" w:sz="4" w:space="0" w:color="CE8D3E" w:themeColor="accent3"/>
          <w:insideH w:val="nil"/>
        </w:tcBorders>
        <w:shd w:val="clear" w:color="auto" w:fill="CE8D3E" w:themeFill="accent3"/>
      </w:tcPr>
    </w:tblStylePr>
    <w:tblStylePr w:type="lastRow">
      <w:rPr>
        <w:b/>
        <w:bCs/>
      </w:rPr>
      <w:tblPr/>
      <w:tcPr>
        <w:tcBorders>
          <w:top w:val="double" w:sz="4" w:space="0" w:color="E1BA8B" w:themeColor="accent3" w:themeTint="99"/>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TabeladeLista4-nfase4">
    <w:name w:val="List Table 4 Accent 4"/>
    <w:basedOn w:val="Tabelanormal"/>
    <w:uiPriority w:val="49"/>
    <w:rsid w:val="00572222"/>
    <w:pPr>
      <w:spacing w:after="0" w:line="240" w:lineRule="auto"/>
    </w:p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tblBorders>
    </w:tblPr>
    <w:tblStylePr w:type="firstRow">
      <w:rPr>
        <w:b/>
        <w:bCs/>
        <w:color w:val="FFFFFF" w:themeColor="background1"/>
      </w:rPr>
      <w:tblPr/>
      <w:tcPr>
        <w:tcBorders>
          <w:top w:val="single" w:sz="4" w:space="0" w:color="EC7016" w:themeColor="accent4"/>
          <w:left w:val="single" w:sz="4" w:space="0" w:color="EC7016" w:themeColor="accent4"/>
          <w:bottom w:val="single" w:sz="4" w:space="0" w:color="EC7016" w:themeColor="accent4"/>
          <w:right w:val="single" w:sz="4" w:space="0" w:color="EC7016" w:themeColor="accent4"/>
          <w:insideH w:val="nil"/>
        </w:tcBorders>
        <w:shd w:val="clear" w:color="auto" w:fill="EC7016" w:themeFill="accent4"/>
      </w:tcPr>
    </w:tblStylePr>
    <w:tblStylePr w:type="lastRow">
      <w:rPr>
        <w:b/>
        <w:bCs/>
      </w:rPr>
      <w:tblPr/>
      <w:tcPr>
        <w:tcBorders>
          <w:top w:val="double" w:sz="4" w:space="0" w:color="F3A873" w:themeColor="accent4" w:themeTint="99"/>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eladeLista4-nfase5">
    <w:name w:val="List Table 4 Accent 5"/>
    <w:basedOn w:val="Tabelanormal"/>
    <w:uiPriority w:val="49"/>
    <w:rsid w:val="00572222"/>
    <w:pPr>
      <w:spacing w:after="0" w:line="240" w:lineRule="auto"/>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tcBorders>
        <w:shd w:val="clear" w:color="auto" w:fill="E64823" w:themeFill="accent5"/>
      </w:tcPr>
    </w:tblStylePr>
    <w:tblStylePr w:type="lastRow">
      <w:rPr>
        <w:b/>
        <w:bCs/>
      </w:rPr>
      <w:tblPr/>
      <w:tcPr>
        <w:tcBorders>
          <w:top w:val="double" w:sz="4" w:space="0" w:color="F0917B" w:themeColor="accent5" w:themeTint="99"/>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TabeladeLista4-nfase6">
    <w:name w:val="List Table 4 Accent 6"/>
    <w:basedOn w:val="Tabelanormal"/>
    <w:uiPriority w:val="49"/>
    <w:rsid w:val="00572222"/>
    <w:pPr>
      <w:spacing w:after="0" w:line="240" w:lineRule="auto"/>
    </w:p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tblBorders>
    </w:tblPr>
    <w:tblStylePr w:type="firstRow">
      <w:rPr>
        <w:b/>
        <w:bCs/>
        <w:color w:val="FFFFFF" w:themeColor="background1"/>
      </w:rPr>
      <w:tblPr/>
      <w:tcPr>
        <w:tcBorders>
          <w:top w:val="single" w:sz="4" w:space="0" w:color="9C6A6A" w:themeColor="accent6"/>
          <w:left w:val="single" w:sz="4" w:space="0" w:color="9C6A6A" w:themeColor="accent6"/>
          <w:bottom w:val="single" w:sz="4" w:space="0" w:color="9C6A6A" w:themeColor="accent6"/>
          <w:right w:val="single" w:sz="4" w:space="0" w:color="9C6A6A" w:themeColor="accent6"/>
          <w:insideH w:val="nil"/>
        </w:tcBorders>
        <w:shd w:val="clear" w:color="auto" w:fill="9C6A6A" w:themeFill="accent6"/>
      </w:tcPr>
    </w:tblStylePr>
    <w:tblStylePr w:type="lastRow">
      <w:rPr>
        <w:b/>
        <w:bCs/>
      </w:rPr>
      <w:tblPr/>
      <w:tcPr>
        <w:tcBorders>
          <w:top w:val="double" w:sz="4" w:space="0" w:color="C3A5A5" w:themeColor="accent6" w:themeTint="99"/>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TabeladeLista5Escura">
    <w:name w:val="List Table 5 Dark"/>
    <w:basedOn w:val="Tabela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572222"/>
    <w:pPr>
      <w:spacing w:after="0" w:line="240" w:lineRule="auto"/>
    </w:pPr>
    <w:rPr>
      <w:color w:val="FFFFFF" w:themeColor="background1"/>
    </w:rPr>
    <w:tblPr>
      <w:tblStyleRowBandSize w:val="1"/>
      <w:tblStyleColBandSize w:val="1"/>
      <w:tblBorders>
        <w:top w:val="single" w:sz="24" w:space="0" w:color="FFCA08" w:themeColor="accent1"/>
        <w:left w:val="single" w:sz="24" w:space="0" w:color="FFCA08" w:themeColor="accent1"/>
        <w:bottom w:val="single" w:sz="24" w:space="0" w:color="FFCA08" w:themeColor="accent1"/>
        <w:right w:val="single" w:sz="24" w:space="0" w:color="FFCA08" w:themeColor="accent1"/>
      </w:tblBorders>
    </w:tblPr>
    <w:tcPr>
      <w:shd w:val="clear" w:color="auto" w:fill="FFCA0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572222"/>
    <w:pPr>
      <w:spacing w:after="0" w:line="240" w:lineRule="auto"/>
    </w:pPr>
    <w:rPr>
      <w:color w:val="FFFFFF" w:themeColor="background1"/>
    </w:rPr>
    <w:tblPr>
      <w:tblStyleRowBandSize w:val="1"/>
      <w:tblStyleColBandSize w:val="1"/>
      <w:tblBorders>
        <w:top w:val="single" w:sz="24" w:space="0" w:color="F8931D" w:themeColor="accent2"/>
        <w:left w:val="single" w:sz="24" w:space="0" w:color="F8931D" w:themeColor="accent2"/>
        <w:bottom w:val="single" w:sz="24" w:space="0" w:color="F8931D" w:themeColor="accent2"/>
        <w:right w:val="single" w:sz="24" w:space="0" w:color="F8931D" w:themeColor="accent2"/>
      </w:tblBorders>
    </w:tblPr>
    <w:tcPr>
      <w:shd w:val="clear" w:color="auto" w:fill="F8931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572222"/>
    <w:pPr>
      <w:spacing w:after="0" w:line="240" w:lineRule="auto"/>
    </w:pPr>
    <w:rPr>
      <w:color w:val="FFFFFF" w:themeColor="background1"/>
    </w:rPr>
    <w:tblPr>
      <w:tblStyleRowBandSize w:val="1"/>
      <w:tblStyleColBandSize w:val="1"/>
      <w:tblBorders>
        <w:top w:val="single" w:sz="24" w:space="0" w:color="CE8D3E" w:themeColor="accent3"/>
        <w:left w:val="single" w:sz="24" w:space="0" w:color="CE8D3E" w:themeColor="accent3"/>
        <w:bottom w:val="single" w:sz="24" w:space="0" w:color="CE8D3E" w:themeColor="accent3"/>
        <w:right w:val="single" w:sz="24" w:space="0" w:color="CE8D3E" w:themeColor="accent3"/>
      </w:tblBorders>
    </w:tblPr>
    <w:tcPr>
      <w:shd w:val="clear" w:color="auto" w:fill="CE8D3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572222"/>
    <w:pPr>
      <w:spacing w:after="0" w:line="240" w:lineRule="auto"/>
    </w:pPr>
    <w:rPr>
      <w:color w:val="FFFFFF" w:themeColor="background1"/>
    </w:rPr>
    <w:tblPr>
      <w:tblStyleRowBandSize w:val="1"/>
      <w:tblStyleColBandSize w:val="1"/>
      <w:tblBorders>
        <w:top w:val="single" w:sz="24" w:space="0" w:color="EC7016" w:themeColor="accent4"/>
        <w:left w:val="single" w:sz="24" w:space="0" w:color="EC7016" w:themeColor="accent4"/>
        <w:bottom w:val="single" w:sz="24" w:space="0" w:color="EC7016" w:themeColor="accent4"/>
        <w:right w:val="single" w:sz="24" w:space="0" w:color="EC7016" w:themeColor="accent4"/>
      </w:tblBorders>
    </w:tblPr>
    <w:tcPr>
      <w:shd w:val="clear" w:color="auto" w:fill="EC701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572222"/>
    <w:pPr>
      <w:spacing w:after="0" w:line="240" w:lineRule="auto"/>
    </w:pPr>
    <w:rPr>
      <w:color w:val="FFFFFF" w:themeColor="background1"/>
    </w:rPr>
    <w:tblPr>
      <w:tblStyleRowBandSize w:val="1"/>
      <w:tblStyleColBandSize w:val="1"/>
      <w:tblBorders>
        <w:top w:val="single" w:sz="24" w:space="0" w:color="E64823" w:themeColor="accent5"/>
        <w:left w:val="single" w:sz="24" w:space="0" w:color="E64823" w:themeColor="accent5"/>
        <w:bottom w:val="single" w:sz="24" w:space="0" w:color="E64823" w:themeColor="accent5"/>
        <w:right w:val="single" w:sz="24" w:space="0" w:color="E64823" w:themeColor="accent5"/>
      </w:tblBorders>
    </w:tblPr>
    <w:tcPr>
      <w:shd w:val="clear" w:color="auto" w:fill="E6482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572222"/>
    <w:pPr>
      <w:spacing w:after="0" w:line="240" w:lineRule="auto"/>
    </w:pPr>
    <w:rPr>
      <w:color w:val="FFFFFF" w:themeColor="background1"/>
    </w:rPr>
    <w:tblPr>
      <w:tblStyleRowBandSize w:val="1"/>
      <w:tblStyleColBandSize w:val="1"/>
      <w:tblBorders>
        <w:top w:val="single" w:sz="24" w:space="0" w:color="9C6A6A" w:themeColor="accent6"/>
        <w:left w:val="single" w:sz="24" w:space="0" w:color="9C6A6A" w:themeColor="accent6"/>
        <w:bottom w:val="single" w:sz="24" w:space="0" w:color="9C6A6A" w:themeColor="accent6"/>
        <w:right w:val="single" w:sz="24" w:space="0" w:color="9C6A6A" w:themeColor="accent6"/>
      </w:tblBorders>
    </w:tblPr>
    <w:tcPr>
      <w:shd w:val="clear" w:color="auto" w:fill="9C6A6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572222"/>
    <w:pPr>
      <w:spacing w:after="0" w:line="240" w:lineRule="auto"/>
    </w:pPr>
    <w:rPr>
      <w:color w:val="C49A00" w:themeColor="accent1" w:themeShade="BF"/>
    </w:rPr>
    <w:tblPr>
      <w:tblStyleRowBandSize w:val="1"/>
      <w:tblStyleColBandSize w:val="1"/>
      <w:tblBorders>
        <w:top w:val="single" w:sz="4" w:space="0" w:color="FFCA08" w:themeColor="accent1"/>
        <w:bottom w:val="single" w:sz="4" w:space="0" w:color="FFCA08" w:themeColor="accent1"/>
      </w:tblBorders>
    </w:tblPr>
    <w:tblStylePr w:type="firstRow">
      <w:rPr>
        <w:b/>
        <w:bCs/>
      </w:rPr>
      <w:tblPr/>
      <w:tcPr>
        <w:tcBorders>
          <w:bottom w:val="single" w:sz="4" w:space="0" w:color="FFCA08" w:themeColor="accent1"/>
        </w:tcBorders>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TabeladeLista6Colorida-nfase2">
    <w:name w:val="List Table 6 Colorful Accent 2"/>
    <w:basedOn w:val="Tabelanormal"/>
    <w:uiPriority w:val="51"/>
    <w:rsid w:val="00572222"/>
    <w:pPr>
      <w:spacing w:after="0" w:line="240" w:lineRule="auto"/>
    </w:pPr>
    <w:rPr>
      <w:color w:val="C96E06" w:themeColor="accent2" w:themeShade="BF"/>
    </w:rPr>
    <w:tblPr>
      <w:tblStyleRowBandSize w:val="1"/>
      <w:tblStyleColBandSize w:val="1"/>
      <w:tblBorders>
        <w:top w:val="single" w:sz="4" w:space="0" w:color="F8931D" w:themeColor="accent2"/>
        <w:bottom w:val="single" w:sz="4" w:space="0" w:color="F8931D" w:themeColor="accent2"/>
      </w:tblBorders>
    </w:tblPr>
    <w:tblStylePr w:type="firstRow">
      <w:rPr>
        <w:b/>
        <w:bCs/>
      </w:rPr>
      <w:tblPr/>
      <w:tcPr>
        <w:tcBorders>
          <w:bottom w:val="single" w:sz="4" w:space="0" w:color="F8931D" w:themeColor="accent2"/>
        </w:tcBorders>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TabeladeLista6Colorida-nfase3">
    <w:name w:val="List Table 6 Colorful Accent 3"/>
    <w:basedOn w:val="Tabelanormal"/>
    <w:uiPriority w:val="51"/>
    <w:rsid w:val="00572222"/>
    <w:pPr>
      <w:spacing w:after="0" w:line="240" w:lineRule="auto"/>
    </w:pPr>
    <w:rPr>
      <w:color w:val="A06928" w:themeColor="accent3" w:themeShade="BF"/>
    </w:rPr>
    <w:tblPr>
      <w:tblStyleRowBandSize w:val="1"/>
      <w:tblStyleColBandSize w:val="1"/>
      <w:tblBorders>
        <w:top w:val="single" w:sz="4" w:space="0" w:color="CE8D3E" w:themeColor="accent3"/>
        <w:bottom w:val="single" w:sz="4" w:space="0" w:color="CE8D3E" w:themeColor="accent3"/>
      </w:tblBorders>
    </w:tblPr>
    <w:tblStylePr w:type="firstRow">
      <w:rPr>
        <w:b/>
        <w:bCs/>
      </w:rPr>
      <w:tblPr/>
      <w:tcPr>
        <w:tcBorders>
          <w:bottom w:val="single" w:sz="4" w:space="0" w:color="CE8D3E" w:themeColor="accent3"/>
        </w:tcBorders>
      </w:tcPr>
    </w:tblStylePr>
    <w:tblStylePr w:type="lastRow">
      <w:rPr>
        <w:b/>
        <w:bCs/>
      </w:rPr>
      <w:tblPr/>
      <w:tcPr>
        <w:tcBorders>
          <w:top w:val="double" w:sz="4" w:space="0" w:color="CE8D3E" w:themeColor="accent3"/>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TabeladeLista6Colorida-nfase4">
    <w:name w:val="List Table 6 Colorful Accent 4"/>
    <w:basedOn w:val="Tabelanormal"/>
    <w:uiPriority w:val="51"/>
    <w:rsid w:val="00572222"/>
    <w:pPr>
      <w:spacing w:after="0" w:line="240" w:lineRule="auto"/>
    </w:pPr>
    <w:rPr>
      <w:color w:val="B2530E" w:themeColor="accent4" w:themeShade="BF"/>
    </w:rPr>
    <w:tblPr>
      <w:tblStyleRowBandSize w:val="1"/>
      <w:tblStyleColBandSize w:val="1"/>
      <w:tblBorders>
        <w:top w:val="single" w:sz="4" w:space="0" w:color="EC7016" w:themeColor="accent4"/>
        <w:bottom w:val="single" w:sz="4" w:space="0" w:color="EC7016" w:themeColor="accent4"/>
      </w:tblBorders>
    </w:tblPr>
    <w:tblStylePr w:type="firstRow">
      <w:rPr>
        <w:b/>
        <w:bCs/>
      </w:rPr>
      <w:tblPr/>
      <w:tcPr>
        <w:tcBorders>
          <w:bottom w:val="single" w:sz="4" w:space="0" w:color="EC7016" w:themeColor="accent4"/>
        </w:tcBorders>
      </w:tcPr>
    </w:tblStylePr>
    <w:tblStylePr w:type="lastRow">
      <w:rPr>
        <w:b/>
        <w:bCs/>
      </w:rPr>
      <w:tblPr/>
      <w:tcPr>
        <w:tcBorders>
          <w:top w:val="double" w:sz="4" w:space="0" w:color="EC7016" w:themeColor="accent4"/>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eladeLista6Colorida-nfase5">
    <w:name w:val="List Table 6 Colorful Accent 5"/>
    <w:basedOn w:val="Tabelanormal"/>
    <w:uiPriority w:val="51"/>
    <w:rsid w:val="00572222"/>
    <w:pPr>
      <w:spacing w:after="0" w:line="240" w:lineRule="auto"/>
    </w:pPr>
    <w:rPr>
      <w:color w:val="B23214" w:themeColor="accent5" w:themeShade="BF"/>
    </w:rPr>
    <w:tblPr>
      <w:tblStyleRowBandSize w:val="1"/>
      <w:tblStyleColBandSize w:val="1"/>
      <w:tblBorders>
        <w:top w:val="single" w:sz="4" w:space="0" w:color="E64823" w:themeColor="accent5"/>
        <w:bottom w:val="single" w:sz="4" w:space="0" w:color="E64823" w:themeColor="accent5"/>
      </w:tblBorders>
    </w:tblPr>
    <w:tblStylePr w:type="firstRow">
      <w:rPr>
        <w:b/>
        <w:bCs/>
      </w:rPr>
      <w:tblPr/>
      <w:tcPr>
        <w:tcBorders>
          <w:bottom w:val="single" w:sz="4" w:space="0" w:color="E64823" w:themeColor="accent5"/>
        </w:tcBorders>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TabeladeLista6Colorida-nfase6">
    <w:name w:val="List Table 6 Colorful Accent 6"/>
    <w:basedOn w:val="Tabelanormal"/>
    <w:uiPriority w:val="51"/>
    <w:rsid w:val="00572222"/>
    <w:pPr>
      <w:spacing w:after="0" w:line="240" w:lineRule="auto"/>
    </w:pPr>
    <w:rPr>
      <w:color w:val="754E4E" w:themeColor="accent6" w:themeShade="BF"/>
    </w:rPr>
    <w:tblPr>
      <w:tblStyleRowBandSize w:val="1"/>
      <w:tblStyleColBandSize w:val="1"/>
      <w:tblBorders>
        <w:top w:val="single" w:sz="4" w:space="0" w:color="9C6A6A" w:themeColor="accent6"/>
        <w:bottom w:val="single" w:sz="4" w:space="0" w:color="9C6A6A" w:themeColor="accent6"/>
      </w:tblBorders>
    </w:tblPr>
    <w:tblStylePr w:type="firstRow">
      <w:rPr>
        <w:b/>
        <w:bCs/>
      </w:rPr>
      <w:tblPr/>
      <w:tcPr>
        <w:tcBorders>
          <w:bottom w:val="single" w:sz="4" w:space="0" w:color="9C6A6A" w:themeColor="accent6"/>
        </w:tcBorders>
      </w:tcPr>
    </w:tblStylePr>
    <w:tblStylePr w:type="lastRow">
      <w:rPr>
        <w:b/>
        <w:bCs/>
      </w:rPr>
      <w:tblPr/>
      <w:tcPr>
        <w:tcBorders>
          <w:top w:val="double" w:sz="4" w:space="0" w:color="9C6A6A" w:themeColor="accent6"/>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TabeladeLista7Colorida">
    <w:name w:val="List Table 7 Colorful"/>
    <w:basedOn w:val="Tabela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572222"/>
    <w:pPr>
      <w:spacing w:after="0" w:line="240" w:lineRule="auto"/>
    </w:pPr>
    <w:rPr>
      <w:color w:val="C49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A0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A0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A0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A08" w:themeColor="accent1"/>
        </w:tcBorders>
        <w:shd w:val="clear" w:color="auto" w:fill="FFFFFF" w:themeFill="background1"/>
      </w:tcPr>
    </w:tblStylePr>
    <w:tblStylePr w:type="band1Vert">
      <w:tblPr/>
      <w:tcPr>
        <w:shd w:val="clear" w:color="auto" w:fill="FFF4CD" w:themeFill="accent1" w:themeFillTint="33"/>
      </w:tcPr>
    </w:tblStylePr>
    <w:tblStylePr w:type="band1Horz">
      <w:tblPr/>
      <w:tcPr>
        <w:shd w:val="clear" w:color="auto" w:fill="FFF4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572222"/>
    <w:pPr>
      <w:spacing w:after="0" w:line="240" w:lineRule="auto"/>
    </w:pPr>
    <w:rPr>
      <w:color w:val="C96E0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931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931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931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931D" w:themeColor="accent2"/>
        </w:tcBorders>
        <w:shd w:val="clear" w:color="auto" w:fill="FFFFFF" w:themeFill="background1"/>
      </w:tcPr>
    </w:tblStylePr>
    <w:tblStylePr w:type="band1Vert">
      <w:tblPr/>
      <w:tcPr>
        <w:shd w:val="clear" w:color="auto" w:fill="FDE9D1" w:themeFill="accent2" w:themeFillTint="33"/>
      </w:tcPr>
    </w:tblStylePr>
    <w:tblStylePr w:type="band1Horz">
      <w:tblPr/>
      <w:tcPr>
        <w:shd w:val="clear" w:color="auto" w:fill="FDE9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572222"/>
    <w:pPr>
      <w:spacing w:after="0" w:line="240" w:lineRule="auto"/>
    </w:pPr>
    <w:rPr>
      <w:color w:val="A0692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E8D3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E8D3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E8D3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E8D3E" w:themeColor="accent3"/>
        </w:tcBorders>
        <w:shd w:val="clear" w:color="auto" w:fill="FFFFFF" w:themeFill="background1"/>
      </w:tcPr>
    </w:tblStylePr>
    <w:tblStylePr w:type="band1Vert">
      <w:tblPr/>
      <w:tcPr>
        <w:shd w:val="clear" w:color="auto" w:fill="F5E7D8" w:themeFill="accent3" w:themeFillTint="33"/>
      </w:tcPr>
    </w:tblStylePr>
    <w:tblStylePr w:type="band1Horz">
      <w:tblPr/>
      <w:tcPr>
        <w:shd w:val="clear" w:color="auto" w:fill="F5E7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572222"/>
    <w:pPr>
      <w:spacing w:after="0" w:line="240" w:lineRule="auto"/>
    </w:pPr>
    <w:rPr>
      <w:color w:val="B2530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701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701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701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7016" w:themeColor="accent4"/>
        </w:tcBorders>
        <w:shd w:val="clear" w:color="auto" w:fill="FFFFFF" w:themeFill="background1"/>
      </w:tcPr>
    </w:tblStylePr>
    <w:tblStylePr w:type="band1Vert">
      <w:tblPr/>
      <w:tcPr>
        <w:shd w:val="clear" w:color="auto" w:fill="FBE2D0" w:themeFill="accent4" w:themeFillTint="33"/>
      </w:tcPr>
    </w:tblStylePr>
    <w:tblStylePr w:type="band1Horz">
      <w:tblPr/>
      <w:tcPr>
        <w:shd w:val="clear" w:color="auto" w:fill="FBE2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572222"/>
    <w:pPr>
      <w:spacing w:after="0" w:line="240" w:lineRule="auto"/>
    </w:pPr>
    <w:rPr>
      <w:color w:val="B2321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482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482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482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4823" w:themeColor="accent5"/>
        </w:tcBorders>
        <w:shd w:val="clear" w:color="auto" w:fill="FFFFFF" w:themeFill="background1"/>
      </w:tcPr>
    </w:tblStylePr>
    <w:tblStylePr w:type="band1Vert">
      <w:tblPr/>
      <w:tcPr>
        <w:shd w:val="clear" w:color="auto" w:fill="FADAD3" w:themeFill="accent5" w:themeFillTint="33"/>
      </w:tcPr>
    </w:tblStylePr>
    <w:tblStylePr w:type="band1Horz">
      <w:tblPr/>
      <w:tcPr>
        <w:shd w:val="clear" w:color="auto" w:fill="FADA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572222"/>
    <w:pPr>
      <w:spacing w:after="0" w:line="240" w:lineRule="auto"/>
    </w:pPr>
    <w:rPr>
      <w:color w:val="754E4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6A6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6A6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6A6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6A6A" w:themeColor="accent6"/>
        </w:tcBorders>
        <w:shd w:val="clear" w:color="auto" w:fill="FFFFFF" w:themeFill="background1"/>
      </w:tcPr>
    </w:tblStylePr>
    <w:tblStylePr w:type="band1Vert">
      <w:tblPr/>
      <w:tcPr>
        <w:shd w:val="clear" w:color="auto" w:fill="EBE1E1" w:themeFill="accent6" w:themeFillTint="33"/>
      </w:tcPr>
    </w:tblStylePr>
    <w:tblStylePr w:type="band1Horz">
      <w:tblPr/>
      <w:tcPr>
        <w:shd w:val="clear" w:color="auto" w:fill="EBE1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TextodemacroChar">
    <w:name w:val="Texto de macro Char"/>
    <w:basedOn w:val="Fontepargpadro"/>
    <w:link w:val="Textodemacro"/>
    <w:uiPriority w:val="99"/>
    <w:semiHidden/>
    <w:rsid w:val="00572222"/>
    <w:rPr>
      <w:rFonts w:ascii="Consolas" w:hAnsi="Consolas"/>
      <w:kern w:val="16"/>
      <w:sz w:val="22"/>
      <w14:ligatures w14:val="standardContextual"/>
      <w14:numForm w14:val="oldStyle"/>
      <w14:numSpacing w14:val="proportional"/>
      <w14:cntxtAlts/>
    </w:rPr>
  </w:style>
  <w:style w:type="table" w:styleId="GradeMdia1">
    <w:name w:val="Medium Grid 1"/>
    <w:basedOn w:val="Tabela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572222"/>
    <w:pPr>
      <w:spacing w:after="0" w:line="240" w:lineRule="auto"/>
    </w:pPr>
    <w:tblPr>
      <w:tblStyleRowBandSize w:val="1"/>
      <w:tblStyleColBandSize w:val="1"/>
      <w:tblBorders>
        <w:top w:val="single" w:sz="8" w:space="0" w:color="FFD745" w:themeColor="accent1" w:themeTint="BF"/>
        <w:left w:val="single" w:sz="8" w:space="0" w:color="FFD745" w:themeColor="accent1" w:themeTint="BF"/>
        <w:bottom w:val="single" w:sz="8" w:space="0" w:color="FFD745" w:themeColor="accent1" w:themeTint="BF"/>
        <w:right w:val="single" w:sz="8" w:space="0" w:color="FFD745" w:themeColor="accent1" w:themeTint="BF"/>
        <w:insideH w:val="single" w:sz="8" w:space="0" w:color="FFD745" w:themeColor="accent1" w:themeTint="BF"/>
        <w:insideV w:val="single" w:sz="8" w:space="0" w:color="FFD745" w:themeColor="accent1" w:themeTint="BF"/>
      </w:tblBorders>
    </w:tblPr>
    <w:tcPr>
      <w:shd w:val="clear" w:color="auto" w:fill="FFF1C1" w:themeFill="accent1" w:themeFillTint="3F"/>
    </w:tcPr>
    <w:tblStylePr w:type="firstRow">
      <w:rPr>
        <w:b/>
        <w:bCs/>
      </w:rPr>
    </w:tblStylePr>
    <w:tblStylePr w:type="lastRow">
      <w:rPr>
        <w:b/>
        <w:bCs/>
      </w:rPr>
      <w:tblPr/>
      <w:tcPr>
        <w:tcBorders>
          <w:top w:val="single" w:sz="18" w:space="0" w:color="FFD745" w:themeColor="accent1" w:themeTint="BF"/>
        </w:tcBorders>
      </w:tcPr>
    </w:tblStylePr>
    <w:tblStylePr w:type="firstCol">
      <w:rPr>
        <w:b/>
        <w:bCs/>
      </w:rPr>
    </w:tblStylePr>
    <w:tblStylePr w:type="lastCol">
      <w:rPr>
        <w:b/>
        <w:bCs/>
      </w:rPr>
    </w:tblStylePr>
    <w:tblStylePr w:type="band1Vert">
      <w:tblPr/>
      <w:tcPr>
        <w:shd w:val="clear" w:color="auto" w:fill="FFE483" w:themeFill="accent1" w:themeFillTint="7F"/>
      </w:tcPr>
    </w:tblStylePr>
    <w:tblStylePr w:type="band1Horz">
      <w:tblPr/>
      <w:tcPr>
        <w:shd w:val="clear" w:color="auto" w:fill="FFE483" w:themeFill="accent1" w:themeFillTint="7F"/>
      </w:tcPr>
    </w:tblStylePr>
  </w:style>
  <w:style w:type="table" w:styleId="GradeMdia1-nfase2">
    <w:name w:val="Medium Grid 1 Accent 2"/>
    <w:basedOn w:val="Tabelanormal"/>
    <w:uiPriority w:val="67"/>
    <w:semiHidden/>
    <w:unhideWhenUsed/>
    <w:rsid w:val="00572222"/>
    <w:pPr>
      <w:spacing w:after="0" w:line="240" w:lineRule="auto"/>
    </w:pPr>
    <w:tblPr>
      <w:tblStyleRowBandSize w:val="1"/>
      <w:tblStyleColBandSize w:val="1"/>
      <w:tblBorders>
        <w:top w:val="single" w:sz="8" w:space="0" w:color="F9AD55" w:themeColor="accent2" w:themeTint="BF"/>
        <w:left w:val="single" w:sz="8" w:space="0" w:color="F9AD55" w:themeColor="accent2" w:themeTint="BF"/>
        <w:bottom w:val="single" w:sz="8" w:space="0" w:color="F9AD55" w:themeColor="accent2" w:themeTint="BF"/>
        <w:right w:val="single" w:sz="8" w:space="0" w:color="F9AD55" w:themeColor="accent2" w:themeTint="BF"/>
        <w:insideH w:val="single" w:sz="8" w:space="0" w:color="F9AD55" w:themeColor="accent2" w:themeTint="BF"/>
        <w:insideV w:val="single" w:sz="8" w:space="0" w:color="F9AD55" w:themeColor="accent2" w:themeTint="BF"/>
      </w:tblBorders>
    </w:tblPr>
    <w:tcPr>
      <w:shd w:val="clear" w:color="auto" w:fill="FDE4C7" w:themeFill="accent2" w:themeFillTint="3F"/>
    </w:tcPr>
    <w:tblStylePr w:type="firstRow">
      <w:rPr>
        <w:b/>
        <w:bCs/>
      </w:rPr>
    </w:tblStylePr>
    <w:tblStylePr w:type="lastRow">
      <w:rPr>
        <w:b/>
        <w:bCs/>
      </w:rPr>
      <w:tblPr/>
      <w:tcPr>
        <w:tcBorders>
          <w:top w:val="single" w:sz="18" w:space="0" w:color="F9AD55" w:themeColor="accent2" w:themeTint="BF"/>
        </w:tcBorders>
      </w:tcPr>
    </w:tblStylePr>
    <w:tblStylePr w:type="firstCol">
      <w:rPr>
        <w:b/>
        <w:bCs/>
      </w:rPr>
    </w:tblStylePr>
    <w:tblStylePr w:type="lastCol">
      <w:rPr>
        <w:b/>
        <w:bCs/>
      </w:rPr>
    </w:tblStylePr>
    <w:tblStylePr w:type="band1Vert">
      <w:tblPr/>
      <w:tcPr>
        <w:shd w:val="clear" w:color="auto" w:fill="FBC88E" w:themeFill="accent2" w:themeFillTint="7F"/>
      </w:tcPr>
    </w:tblStylePr>
    <w:tblStylePr w:type="band1Horz">
      <w:tblPr/>
      <w:tcPr>
        <w:shd w:val="clear" w:color="auto" w:fill="FBC88E" w:themeFill="accent2" w:themeFillTint="7F"/>
      </w:tcPr>
    </w:tblStylePr>
  </w:style>
  <w:style w:type="table" w:styleId="GradeMdia1-nfase3">
    <w:name w:val="Medium Grid 1 Accent 3"/>
    <w:basedOn w:val="Tabelanormal"/>
    <w:uiPriority w:val="67"/>
    <w:semiHidden/>
    <w:unhideWhenUsed/>
    <w:rsid w:val="00572222"/>
    <w:pPr>
      <w:spacing w:after="0" w:line="240" w:lineRule="auto"/>
    </w:pPr>
    <w:tblPr>
      <w:tblStyleRowBandSize w:val="1"/>
      <w:tblStyleColBandSize w:val="1"/>
      <w:tblBorders>
        <w:top w:val="single" w:sz="8" w:space="0" w:color="DAA96E" w:themeColor="accent3" w:themeTint="BF"/>
        <w:left w:val="single" w:sz="8" w:space="0" w:color="DAA96E" w:themeColor="accent3" w:themeTint="BF"/>
        <w:bottom w:val="single" w:sz="8" w:space="0" w:color="DAA96E" w:themeColor="accent3" w:themeTint="BF"/>
        <w:right w:val="single" w:sz="8" w:space="0" w:color="DAA96E" w:themeColor="accent3" w:themeTint="BF"/>
        <w:insideH w:val="single" w:sz="8" w:space="0" w:color="DAA96E" w:themeColor="accent3" w:themeTint="BF"/>
        <w:insideV w:val="single" w:sz="8" w:space="0" w:color="DAA96E" w:themeColor="accent3" w:themeTint="BF"/>
      </w:tblBorders>
    </w:tblPr>
    <w:tcPr>
      <w:shd w:val="clear" w:color="auto" w:fill="F3E2CF" w:themeFill="accent3" w:themeFillTint="3F"/>
    </w:tcPr>
    <w:tblStylePr w:type="firstRow">
      <w:rPr>
        <w:b/>
        <w:bCs/>
      </w:rPr>
    </w:tblStylePr>
    <w:tblStylePr w:type="lastRow">
      <w:rPr>
        <w:b/>
        <w:bCs/>
      </w:rPr>
      <w:tblPr/>
      <w:tcPr>
        <w:tcBorders>
          <w:top w:val="single" w:sz="18" w:space="0" w:color="DAA96E" w:themeColor="accent3" w:themeTint="BF"/>
        </w:tcBorders>
      </w:tcPr>
    </w:tblStylePr>
    <w:tblStylePr w:type="firstCol">
      <w:rPr>
        <w:b/>
        <w:bCs/>
      </w:rPr>
    </w:tblStylePr>
    <w:tblStylePr w:type="lastCol">
      <w:rPr>
        <w:b/>
        <w:bCs/>
      </w:rPr>
    </w:tblStylePr>
    <w:tblStylePr w:type="band1Vert">
      <w:tblPr/>
      <w:tcPr>
        <w:shd w:val="clear" w:color="auto" w:fill="E6C59E" w:themeFill="accent3" w:themeFillTint="7F"/>
      </w:tcPr>
    </w:tblStylePr>
    <w:tblStylePr w:type="band1Horz">
      <w:tblPr/>
      <w:tcPr>
        <w:shd w:val="clear" w:color="auto" w:fill="E6C59E" w:themeFill="accent3" w:themeFillTint="7F"/>
      </w:tcPr>
    </w:tblStylePr>
  </w:style>
  <w:style w:type="table" w:styleId="GradeMdia1-nfase4">
    <w:name w:val="Medium Grid 1 Accent 4"/>
    <w:basedOn w:val="Tabelanormal"/>
    <w:uiPriority w:val="67"/>
    <w:semiHidden/>
    <w:unhideWhenUsed/>
    <w:rsid w:val="00572222"/>
    <w:pPr>
      <w:spacing w:after="0" w:line="240" w:lineRule="auto"/>
    </w:pPr>
    <w:tblPr>
      <w:tblStyleRowBandSize w:val="1"/>
      <w:tblStyleColBandSize w:val="1"/>
      <w:tblBorders>
        <w:top w:val="single" w:sz="8" w:space="0" w:color="F09350" w:themeColor="accent4" w:themeTint="BF"/>
        <w:left w:val="single" w:sz="8" w:space="0" w:color="F09350" w:themeColor="accent4" w:themeTint="BF"/>
        <w:bottom w:val="single" w:sz="8" w:space="0" w:color="F09350" w:themeColor="accent4" w:themeTint="BF"/>
        <w:right w:val="single" w:sz="8" w:space="0" w:color="F09350" w:themeColor="accent4" w:themeTint="BF"/>
        <w:insideH w:val="single" w:sz="8" w:space="0" w:color="F09350" w:themeColor="accent4" w:themeTint="BF"/>
        <w:insideV w:val="single" w:sz="8" w:space="0" w:color="F09350" w:themeColor="accent4" w:themeTint="BF"/>
      </w:tblBorders>
    </w:tblPr>
    <w:tcPr>
      <w:shd w:val="clear" w:color="auto" w:fill="FADBC5" w:themeFill="accent4" w:themeFillTint="3F"/>
    </w:tcPr>
    <w:tblStylePr w:type="firstRow">
      <w:rPr>
        <w:b/>
        <w:bCs/>
      </w:rPr>
    </w:tblStylePr>
    <w:tblStylePr w:type="lastRow">
      <w:rPr>
        <w:b/>
        <w:bCs/>
      </w:rPr>
      <w:tblPr/>
      <w:tcPr>
        <w:tcBorders>
          <w:top w:val="single" w:sz="18" w:space="0" w:color="F09350" w:themeColor="accent4" w:themeTint="BF"/>
        </w:tcBorders>
      </w:tcPr>
    </w:tblStylePr>
    <w:tblStylePr w:type="firstCol">
      <w:rPr>
        <w:b/>
        <w:bCs/>
      </w:rPr>
    </w:tblStylePr>
    <w:tblStylePr w:type="lastCol">
      <w:rPr>
        <w:b/>
        <w:bCs/>
      </w:rPr>
    </w:tblStylePr>
    <w:tblStylePr w:type="band1Vert">
      <w:tblPr/>
      <w:tcPr>
        <w:shd w:val="clear" w:color="auto" w:fill="F5B78A" w:themeFill="accent4" w:themeFillTint="7F"/>
      </w:tcPr>
    </w:tblStylePr>
    <w:tblStylePr w:type="band1Horz">
      <w:tblPr/>
      <w:tcPr>
        <w:shd w:val="clear" w:color="auto" w:fill="F5B78A" w:themeFill="accent4" w:themeFillTint="7F"/>
      </w:tcPr>
    </w:tblStylePr>
  </w:style>
  <w:style w:type="table" w:styleId="GradeMdia1-nfase5">
    <w:name w:val="Medium Grid 1 Accent 5"/>
    <w:basedOn w:val="Tabelanormal"/>
    <w:uiPriority w:val="67"/>
    <w:semiHidden/>
    <w:unhideWhenUsed/>
    <w:rsid w:val="00572222"/>
    <w:pPr>
      <w:spacing w:after="0" w:line="240" w:lineRule="auto"/>
    </w:pPr>
    <w:tblPr>
      <w:tblStyleRowBandSize w:val="1"/>
      <w:tblStyleColBandSize w:val="1"/>
      <w:tblBorders>
        <w:top w:val="single" w:sz="8" w:space="0" w:color="EC755A" w:themeColor="accent5" w:themeTint="BF"/>
        <w:left w:val="single" w:sz="8" w:space="0" w:color="EC755A" w:themeColor="accent5" w:themeTint="BF"/>
        <w:bottom w:val="single" w:sz="8" w:space="0" w:color="EC755A" w:themeColor="accent5" w:themeTint="BF"/>
        <w:right w:val="single" w:sz="8" w:space="0" w:color="EC755A" w:themeColor="accent5" w:themeTint="BF"/>
        <w:insideH w:val="single" w:sz="8" w:space="0" w:color="EC755A" w:themeColor="accent5" w:themeTint="BF"/>
        <w:insideV w:val="single" w:sz="8" w:space="0" w:color="EC755A" w:themeColor="accent5" w:themeTint="BF"/>
      </w:tblBorders>
    </w:tblPr>
    <w:tcPr>
      <w:shd w:val="clear" w:color="auto" w:fill="F8D1C8" w:themeFill="accent5" w:themeFillTint="3F"/>
    </w:tcPr>
    <w:tblStylePr w:type="firstRow">
      <w:rPr>
        <w:b/>
        <w:bCs/>
      </w:rPr>
    </w:tblStylePr>
    <w:tblStylePr w:type="lastRow">
      <w:rPr>
        <w:b/>
        <w:bCs/>
      </w:rPr>
      <w:tblPr/>
      <w:tcPr>
        <w:tcBorders>
          <w:top w:val="single" w:sz="18" w:space="0" w:color="EC755A" w:themeColor="accent5" w:themeTint="BF"/>
        </w:tcBorders>
      </w:tcPr>
    </w:tblStylePr>
    <w:tblStylePr w:type="firstCol">
      <w:rPr>
        <w:b/>
        <w:bCs/>
      </w:rPr>
    </w:tblStylePr>
    <w:tblStylePr w:type="lastCol">
      <w:rPr>
        <w:b/>
        <w:bCs/>
      </w:rPr>
    </w:tblStylePr>
    <w:tblStylePr w:type="band1Vert">
      <w:tblPr/>
      <w:tcPr>
        <w:shd w:val="clear" w:color="auto" w:fill="F2A391" w:themeFill="accent5" w:themeFillTint="7F"/>
      </w:tcPr>
    </w:tblStylePr>
    <w:tblStylePr w:type="band1Horz">
      <w:tblPr/>
      <w:tcPr>
        <w:shd w:val="clear" w:color="auto" w:fill="F2A391" w:themeFill="accent5" w:themeFillTint="7F"/>
      </w:tcPr>
    </w:tblStylePr>
  </w:style>
  <w:style w:type="table" w:styleId="GradeMdia1-nfase6">
    <w:name w:val="Medium Grid 1 Accent 6"/>
    <w:basedOn w:val="Tabelanormal"/>
    <w:uiPriority w:val="67"/>
    <w:semiHidden/>
    <w:unhideWhenUsed/>
    <w:rsid w:val="00572222"/>
    <w:pPr>
      <w:spacing w:after="0" w:line="240" w:lineRule="auto"/>
    </w:pPr>
    <w:tblPr>
      <w:tblStyleRowBandSize w:val="1"/>
      <w:tblStyleColBandSize w:val="1"/>
      <w:tblBorders>
        <w:top w:val="single" w:sz="8" w:space="0" w:color="B48F8F" w:themeColor="accent6" w:themeTint="BF"/>
        <w:left w:val="single" w:sz="8" w:space="0" w:color="B48F8F" w:themeColor="accent6" w:themeTint="BF"/>
        <w:bottom w:val="single" w:sz="8" w:space="0" w:color="B48F8F" w:themeColor="accent6" w:themeTint="BF"/>
        <w:right w:val="single" w:sz="8" w:space="0" w:color="B48F8F" w:themeColor="accent6" w:themeTint="BF"/>
        <w:insideH w:val="single" w:sz="8" w:space="0" w:color="B48F8F" w:themeColor="accent6" w:themeTint="BF"/>
        <w:insideV w:val="single" w:sz="8" w:space="0" w:color="B48F8F" w:themeColor="accent6" w:themeTint="BF"/>
      </w:tblBorders>
    </w:tblPr>
    <w:tcPr>
      <w:shd w:val="clear" w:color="auto" w:fill="E6DADA" w:themeFill="accent6" w:themeFillTint="3F"/>
    </w:tcPr>
    <w:tblStylePr w:type="firstRow">
      <w:rPr>
        <w:b/>
        <w:bCs/>
      </w:rPr>
    </w:tblStylePr>
    <w:tblStylePr w:type="lastRow">
      <w:rPr>
        <w:b/>
        <w:bCs/>
      </w:rPr>
      <w:tblPr/>
      <w:tcPr>
        <w:tcBorders>
          <w:top w:val="single" w:sz="18" w:space="0" w:color="B48F8F" w:themeColor="accent6" w:themeTint="BF"/>
        </w:tcBorders>
      </w:tcPr>
    </w:tblStylePr>
    <w:tblStylePr w:type="firstCol">
      <w:rPr>
        <w:b/>
        <w:bCs/>
      </w:rPr>
    </w:tblStylePr>
    <w:tblStylePr w:type="lastCol">
      <w:rPr>
        <w:b/>
        <w:bCs/>
      </w:rPr>
    </w:tblStylePr>
    <w:tblStylePr w:type="band1Vert">
      <w:tblPr/>
      <w:tcPr>
        <w:shd w:val="clear" w:color="auto" w:fill="CDB4B4" w:themeFill="accent6" w:themeFillTint="7F"/>
      </w:tcPr>
    </w:tblStylePr>
    <w:tblStylePr w:type="band1Horz">
      <w:tblPr/>
      <w:tcPr>
        <w:shd w:val="clear" w:color="auto" w:fill="CDB4B4" w:themeFill="accent6" w:themeFillTint="7F"/>
      </w:tcPr>
    </w:tblStylePr>
  </w:style>
  <w:style w:type="table" w:styleId="GradeMdia2">
    <w:name w:val="Medium Grid 2"/>
    <w:basedOn w:val="Tabe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A08" w:themeColor="accent1"/>
        <w:left w:val="single" w:sz="8" w:space="0" w:color="FFCA08" w:themeColor="accent1"/>
        <w:bottom w:val="single" w:sz="8" w:space="0" w:color="FFCA08" w:themeColor="accent1"/>
        <w:right w:val="single" w:sz="8" w:space="0" w:color="FFCA08" w:themeColor="accent1"/>
        <w:insideH w:val="single" w:sz="8" w:space="0" w:color="FFCA08" w:themeColor="accent1"/>
        <w:insideV w:val="single" w:sz="8" w:space="0" w:color="FFCA08" w:themeColor="accent1"/>
      </w:tblBorders>
    </w:tblPr>
    <w:tcPr>
      <w:shd w:val="clear" w:color="auto" w:fill="FFF1C1" w:themeFill="accent1" w:themeFillTint="3F"/>
    </w:tcPr>
    <w:tblStylePr w:type="firstRow">
      <w:rPr>
        <w:b/>
        <w:bCs/>
        <w:color w:val="000000" w:themeColor="text1"/>
      </w:rPr>
      <w:tblPr/>
      <w:tcPr>
        <w:shd w:val="clear" w:color="auto" w:fill="FFF9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4CD" w:themeFill="accent1" w:themeFillTint="33"/>
      </w:tcPr>
    </w:tblStylePr>
    <w:tblStylePr w:type="band1Vert">
      <w:tblPr/>
      <w:tcPr>
        <w:shd w:val="clear" w:color="auto" w:fill="FFE483" w:themeFill="accent1" w:themeFillTint="7F"/>
      </w:tcPr>
    </w:tblStylePr>
    <w:tblStylePr w:type="band1Horz">
      <w:tblPr/>
      <w:tcPr>
        <w:tcBorders>
          <w:insideH w:val="single" w:sz="6" w:space="0" w:color="FFCA08" w:themeColor="accent1"/>
          <w:insideV w:val="single" w:sz="6" w:space="0" w:color="FFCA08" w:themeColor="accent1"/>
        </w:tcBorders>
        <w:shd w:val="clear" w:color="auto" w:fill="FFE483"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931D" w:themeColor="accent2"/>
        <w:left w:val="single" w:sz="8" w:space="0" w:color="F8931D" w:themeColor="accent2"/>
        <w:bottom w:val="single" w:sz="8" w:space="0" w:color="F8931D" w:themeColor="accent2"/>
        <w:right w:val="single" w:sz="8" w:space="0" w:color="F8931D" w:themeColor="accent2"/>
        <w:insideH w:val="single" w:sz="8" w:space="0" w:color="F8931D" w:themeColor="accent2"/>
        <w:insideV w:val="single" w:sz="8" w:space="0" w:color="F8931D" w:themeColor="accent2"/>
      </w:tblBorders>
    </w:tblPr>
    <w:tcPr>
      <w:shd w:val="clear" w:color="auto" w:fill="FDE4C7" w:themeFill="accent2" w:themeFillTint="3F"/>
    </w:tcPr>
    <w:tblStylePr w:type="firstRow">
      <w:rPr>
        <w:b/>
        <w:bCs/>
        <w:color w:val="000000" w:themeColor="text1"/>
      </w:rPr>
      <w:tblPr/>
      <w:tcPr>
        <w:shd w:val="clear" w:color="auto" w:fill="FEF4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1" w:themeFill="accent2" w:themeFillTint="33"/>
      </w:tcPr>
    </w:tblStylePr>
    <w:tblStylePr w:type="band1Vert">
      <w:tblPr/>
      <w:tcPr>
        <w:shd w:val="clear" w:color="auto" w:fill="FBC88E" w:themeFill="accent2" w:themeFillTint="7F"/>
      </w:tcPr>
    </w:tblStylePr>
    <w:tblStylePr w:type="band1Horz">
      <w:tblPr/>
      <w:tcPr>
        <w:tcBorders>
          <w:insideH w:val="single" w:sz="6" w:space="0" w:color="F8931D" w:themeColor="accent2"/>
          <w:insideV w:val="single" w:sz="6" w:space="0" w:color="F8931D" w:themeColor="accent2"/>
        </w:tcBorders>
        <w:shd w:val="clear" w:color="auto" w:fill="FBC88E"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E8D3E" w:themeColor="accent3"/>
        <w:left w:val="single" w:sz="8" w:space="0" w:color="CE8D3E" w:themeColor="accent3"/>
        <w:bottom w:val="single" w:sz="8" w:space="0" w:color="CE8D3E" w:themeColor="accent3"/>
        <w:right w:val="single" w:sz="8" w:space="0" w:color="CE8D3E" w:themeColor="accent3"/>
        <w:insideH w:val="single" w:sz="8" w:space="0" w:color="CE8D3E" w:themeColor="accent3"/>
        <w:insideV w:val="single" w:sz="8" w:space="0" w:color="CE8D3E" w:themeColor="accent3"/>
      </w:tblBorders>
    </w:tblPr>
    <w:tcPr>
      <w:shd w:val="clear" w:color="auto" w:fill="F3E2CF" w:themeFill="accent3" w:themeFillTint="3F"/>
    </w:tcPr>
    <w:tblStylePr w:type="firstRow">
      <w:rPr>
        <w:b/>
        <w:bCs/>
        <w:color w:val="000000" w:themeColor="text1"/>
      </w:rPr>
      <w:tblPr/>
      <w:tcPr>
        <w:shd w:val="clear" w:color="auto" w:fill="FAF3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7D8" w:themeFill="accent3" w:themeFillTint="33"/>
      </w:tcPr>
    </w:tblStylePr>
    <w:tblStylePr w:type="band1Vert">
      <w:tblPr/>
      <w:tcPr>
        <w:shd w:val="clear" w:color="auto" w:fill="E6C59E" w:themeFill="accent3" w:themeFillTint="7F"/>
      </w:tcPr>
    </w:tblStylePr>
    <w:tblStylePr w:type="band1Horz">
      <w:tblPr/>
      <w:tcPr>
        <w:tcBorders>
          <w:insideH w:val="single" w:sz="6" w:space="0" w:color="CE8D3E" w:themeColor="accent3"/>
          <w:insideV w:val="single" w:sz="6" w:space="0" w:color="CE8D3E" w:themeColor="accent3"/>
        </w:tcBorders>
        <w:shd w:val="clear" w:color="auto" w:fill="E6C59E"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7016" w:themeColor="accent4"/>
        <w:left w:val="single" w:sz="8" w:space="0" w:color="EC7016" w:themeColor="accent4"/>
        <w:bottom w:val="single" w:sz="8" w:space="0" w:color="EC7016" w:themeColor="accent4"/>
        <w:right w:val="single" w:sz="8" w:space="0" w:color="EC7016" w:themeColor="accent4"/>
        <w:insideH w:val="single" w:sz="8" w:space="0" w:color="EC7016" w:themeColor="accent4"/>
        <w:insideV w:val="single" w:sz="8" w:space="0" w:color="EC7016" w:themeColor="accent4"/>
      </w:tblBorders>
    </w:tblPr>
    <w:tcPr>
      <w:shd w:val="clear" w:color="auto" w:fill="FADBC5" w:themeFill="accent4" w:themeFillTint="3F"/>
    </w:tcPr>
    <w:tblStylePr w:type="firstRow">
      <w:rPr>
        <w:b/>
        <w:bCs/>
        <w:color w:val="000000" w:themeColor="text1"/>
      </w:rPr>
      <w:tblPr/>
      <w:tcPr>
        <w:shd w:val="clear" w:color="auto" w:fill="FDF0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2D0" w:themeFill="accent4" w:themeFillTint="33"/>
      </w:tcPr>
    </w:tblStylePr>
    <w:tblStylePr w:type="band1Vert">
      <w:tblPr/>
      <w:tcPr>
        <w:shd w:val="clear" w:color="auto" w:fill="F5B78A" w:themeFill="accent4" w:themeFillTint="7F"/>
      </w:tcPr>
    </w:tblStylePr>
    <w:tblStylePr w:type="band1Horz">
      <w:tblPr/>
      <w:tcPr>
        <w:tcBorders>
          <w:insideH w:val="single" w:sz="6" w:space="0" w:color="EC7016" w:themeColor="accent4"/>
          <w:insideV w:val="single" w:sz="6" w:space="0" w:color="EC7016" w:themeColor="accent4"/>
        </w:tcBorders>
        <w:shd w:val="clear" w:color="auto" w:fill="F5B78A"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4823" w:themeColor="accent5"/>
        <w:left w:val="single" w:sz="8" w:space="0" w:color="E64823" w:themeColor="accent5"/>
        <w:bottom w:val="single" w:sz="8" w:space="0" w:color="E64823" w:themeColor="accent5"/>
        <w:right w:val="single" w:sz="8" w:space="0" w:color="E64823" w:themeColor="accent5"/>
        <w:insideH w:val="single" w:sz="8" w:space="0" w:color="E64823" w:themeColor="accent5"/>
        <w:insideV w:val="single" w:sz="8" w:space="0" w:color="E64823" w:themeColor="accent5"/>
      </w:tblBorders>
    </w:tblPr>
    <w:tcPr>
      <w:shd w:val="clear" w:color="auto" w:fill="F8D1C8" w:themeFill="accent5" w:themeFillTint="3F"/>
    </w:tcPr>
    <w:tblStylePr w:type="firstRow">
      <w:rPr>
        <w:b/>
        <w:bCs/>
        <w:color w:val="000000" w:themeColor="text1"/>
      </w:rPr>
      <w:tblPr/>
      <w:tcPr>
        <w:shd w:val="clear" w:color="auto" w:fill="FCEC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3" w:themeFill="accent5" w:themeFillTint="33"/>
      </w:tcPr>
    </w:tblStylePr>
    <w:tblStylePr w:type="band1Vert">
      <w:tblPr/>
      <w:tcPr>
        <w:shd w:val="clear" w:color="auto" w:fill="F2A391" w:themeFill="accent5" w:themeFillTint="7F"/>
      </w:tcPr>
    </w:tblStylePr>
    <w:tblStylePr w:type="band1Horz">
      <w:tblPr/>
      <w:tcPr>
        <w:tcBorders>
          <w:insideH w:val="single" w:sz="6" w:space="0" w:color="E64823" w:themeColor="accent5"/>
          <w:insideV w:val="single" w:sz="6" w:space="0" w:color="E64823" w:themeColor="accent5"/>
        </w:tcBorders>
        <w:shd w:val="clear" w:color="auto" w:fill="F2A39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C6A6A" w:themeColor="accent6"/>
        <w:left w:val="single" w:sz="8" w:space="0" w:color="9C6A6A" w:themeColor="accent6"/>
        <w:bottom w:val="single" w:sz="8" w:space="0" w:color="9C6A6A" w:themeColor="accent6"/>
        <w:right w:val="single" w:sz="8" w:space="0" w:color="9C6A6A" w:themeColor="accent6"/>
        <w:insideH w:val="single" w:sz="8" w:space="0" w:color="9C6A6A" w:themeColor="accent6"/>
        <w:insideV w:val="single" w:sz="8" w:space="0" w:color="9C6A6A" w:themeColor="accent6"/>
      </w:tblBorders>
    </w:tblPr>
    <w:tcPr>
      <w:shd w:val="clear" w:color="auto" w:fill="E6DADA" w:themeFill="accent6" w:themeFillTint="3F"/>
    </w:tcPr>
    <w:tblStylePr w:type="firstRow">
      <w:rPr>
        <w:b/>
        <w:bCs/>
        <w:color w:val="000000" w:themeColor="text1"/>
      </w:rPr>
      <w:tblPr/>
      <w:tcPr>
        <w:shd w:val="clear" w:color="auto" w:fill="F5F0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1E1" w:themeFill="accent6" w:themeFillTint="33"/>
      </w:tcPr>
    </w:tblStylePr>
    <w:tblStylePr w:type="band1Vert">
      <w:tblPr/>
      <w:tcPr>
        <w:shd w:val="clear" w:color="auto" w:fill="CDB4B4" w:themeFill="accent6" w:themeFillTint="7F"/>
      </w:tcPr>
    </w:tblStylePr>
    <w:tblStylePr w:type="band1Horz">
      <w:tblPr/>
      <w:tcPr>
        <w:tcBorders>
          <w:insideH w:val="single" w:sz="6" w:space="0" w:color="9C6A6A" w:themeColor="accent6"/>
          <w:insideV w:val="single" w:sz="6" w:space="0" w:color="9C6A6A" w:themeColor="accent6"/>
        </w:tcBorders>
        <w:shd w:val="clear" w:color="auto" w:fill="CDB4B4"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1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A0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A0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A0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A0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48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483" w:themeFill="accent1" w:themeFillTint="7F"/>
      </w:tcPr>
    </w:tblStylePr>
  </w:style>
  <w:style w:type="table" w:styleId="GradeMdia3-nfase2">
    <w:name w:val="Medium Grid 3 Accent 2"/>
    <w:basedOn w:val="Tabe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31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31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31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931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8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88E" w:themeFill="accent2" w:themeFillTint="7F"/>
      </w:tcPr>
    </w:tblStylePr>
  </w:style>
  <w:style w:type="table" w:styleId="GradeMdia3-nfase3">
    <w:name w:val="Medium Grid 3 Accent 3"/>
    <w:basedOn w:val="Tabe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2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E8D3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E8D3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E8D3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E8D3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C59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C59E" w:themeFill="accent3" w:themeFillTint="7F"/>
      </w:tcPr>
    </w:tblStylePr>
  </w:style>
  <w:style w:type="table" w:styleId="GradeMdia3-nfase4">
    <w:name w:val="Medium Grid 3 Accent 4"/>
    <w:basedOn w:val="Tabe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B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701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701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701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701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78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78A" w:themeFill="accent4" w:themeFillTint="7F"/>
      </w:tcPr>
    </w:tblStylePr>
  </w:style>
  <w:style w:type="table" w:styleId="GradeMdia3-nfase5">
    <w:name w:val="Medium Grid 3 Accent 5"/>
    <w:basedOn w:val="Tabe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1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482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482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482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482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39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391" w:themeFill="accent5" w:themeFillTint="7F"/>
      </w:tcPr>
    </w:tblStylePr>
  </w:style>
  <w:style w:type="table" w:styleId="GradeMdia3-nfase6">
    <w:name w:val="Medium Grid 3 Accent 6"/>
    <w:basedOn w:val="Tabela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A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6A6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6A6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6A6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6A6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B4B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B4B4" w:themeFill="accent6" w:themeFillTint="7F"/>
      </w:tcPr>
    </w:tblStylePr>
  </w:style>
  <w:style w:type="table" w:styleId="ListaMdia1">
    <w:name w:val="Medium List 1"/>
    <w:basedOn w:val="Tabela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9302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572222"/>
    <w:pPr>
      <w:spacing w:after="0" w:line="240" w:lineRule="auto"/>
    </w:pPr>
    <w:rPr>
      <w:color w:val="000000" w:themeColor="text1"/>
    </w:rPr>
    <w:tblPr>
      <w:tblStyleRowBandSize w:val="1"/>
      <w:tblStyleColBandSize w:val="1"/>
      <w:tblBorders>
        <w:top w:val="single" w:sz="8" w:space="0" w:color="FFCA08" w:themeColor="accent1"/>
        <w:bottom w:val="single" w:sz="8" w:space="0" w:color="FFCA08" w:themeColor="accent1"/>
      </w:tblBorders>
    </w:tblPr>
    <w:tblStylePr w:type="firstRow">
      <w:rPr>
        <w:rFonts w:asciiTheme="majorHAnsi" w:eastAsiaTheme="majorEastAsia" w:hAnsiTheme="majorHAnsi" w:cstheme="majorBidi"/>
      </w:rPr>
      <w:tblPr/>
      <w:tcPr>
        <w:tcBorders>
          <w:top w:val="nil"/>
          <w:bottom w:val="single" w:sz="8" w:space="0" w:color="FFCA08" w:themeColor="accent1"/>
        </w:tcBorders>
      </w:tcPr>
    </w:tblStylePr>
    <w:tblStylePr w:type="lastRow">
      <w:rPr>
        <w:b/>
        <w:bCs/>
        <w:color w:val="39302A" w:themeColor="text2"/>
      </w:rPr>
      <w:tblPr/>
      <w:tcPr>
        <w:tcBorders>
          <w:top w:val="single" w:sz="8" w:space="0" w:color="FFCA08" w:themeColor="accent1"/>
          <w:bottom w:val="single" w:sz="8" w:space="0" w:color="FFCA08" w:themeColor="accent1"/>
        </w:tcBorders>
      </w:tcPr>
    </w:tblStylePr>
    <w:tblStylePr w:type="firstCol">
      <w:rPr>
        <w:b/>
        <w:bCs/>
      </w:rPr>
    </w:tblStylePr>
    <w:tblStylePr w:type="lastCol">
      <w:rPr>
        <w:b/>
        <w:bCs/>
      </w:rPr>
      <w:tblPr/>
      <w:tcPr>
        <w:tcBorders>
          <w:top w:val="single" w:sz="8" w:space="0" w:color="FFCA08" w:themeColor="accent1"/>
          <w:bottom w:val="single" w:sz="8" w:space="0" w:color="FFCA08" w:themeColor="accent1"/>
        </w:tcBorders>
      </w:tcPr>
    </w:tblStylePr>
    <w:tblStylePr w:type="band1Vert">
      <w:tblPr/>
      <w:tcPr>
        <w:shd w:val="clear" w:color="auto" w:fill="FFF1C1" w:themeFill="accent1" w:themeFillTint="3F"/>
      </w:tcPr>
    </w:tblStylePr>
    <w:tblStylePr w:type="band1Horz">
      <w:tblPr/>
      <w:tcPr>
        <w:shd w:val="clear" w:color="auto" w:fill="FFF1C1" w:themeFill="accent1" w:themeFillTint="3F"/>
      </w:tcPr>
    </w:tblStylePr>
  </w:style>
  <w:style w:type="table" w:styleId="ListaMdia1-nfase2">
    <w:name w:val="Medium List 1 Accent 2"/>
    <w:basedOn w:val="Tabelanormal"/>
    <w:uiPriority w:val="65"/>
    <w:semiHidden/>
    <w:unhideWhenUsed/>
    <w:rsid w:val="00572222"/>
    <w:pPr>
      <w:spacing w:after="0" w:line="240" w:lineRule="auto"/>
    </w:pPr>
    <w:rPr>
      <w:color w:val="000000" w:themeColor="text1"/>
    </w:rPr>
    <w:tblPr>
      <w:tblStyleRowBandSize w:val="1"/>
      <w:tblStyleColBandSize w:val="1"/>
      <w:tblBorders>
        <w:top w:val="single" w:sz="8" w:space="0" w:color="F8931D" w:themeColor="accent2"/>
        <w:bottom w:val="single" w:sz="8" w:space="0" w:color="F8931D" w:themeColor="accent2"/>
      </w:tblBorders>
    </w:tblPr>
    <w:tblStylePr w:type="firstRow">
      <w:rPr>
        <w:rFonts w:asciiTheme="majorHAnsi" w:eastAsiaTheme="majorEastAsia" w:hAnsiTheme="majorHAnsi" w:cstheme="majorBidi"/>
      </w:rPr>
      <w:tblPr/>
      <w:tcPr>
        <w:tcBorders>
          <w:top w:val="nil"/>
          <w:bottom w:val="single" w:sz="8" w:space="0" w:color="F8931D" w:themeColor="accent2"/>
        </w:tcBorders>
      </w:tcPr>
    </w:tblStylePr>
    <w:tblStylePr w:type="lastRow">
      <w:rPr>
        <w:b/>
        <w:bCs/>
        <w:color w:val="39302A" w:themeColor="text2"/>
      </w:rPr>
      <w:tblPr/>
      <w:tcPr>
        <w:tcBorders>
          <w:top w:val="single" w:sz="8" w:space="0" w:color="F8931D" w:themeColor="accent2"/>
          <w:bottom w:val="single" w:sz="8" w:space="0" w:color="F8931D" w:themeColor="accent2"/>
        </w:tcBorders>
      </w:tcPr>
    </w:tblStylePr>
    <w:tblStylePr w:type="firstCol">
      <w:rPr>
        <w:b/>
        <w:bCs/>
      </w:rPr>
    </w:tblStylePr>
    <w:tblStylePr w:type="lastCol">
      <w:rPr>
        <w:b/>
        <w:bCs/>
      </w:rPr>
      <w:tblPr/>
      <w:tcPr>
        <w:tcBorders>
          <w:top w:val="single" w:sz="8" w:space="0" w:color="F8931D" w:themeColor="accent2"/>
          <w:bottom w:val="single" w:sz="8" w:space="0" w:color="F8931D" w:themeColor="accent2"/>
        </w:tcBorders>
      </w:tcPr>
    </w:tblStylePr>
    <w:tblStylePr w:type="band1Vert">
      <w:tblPr/>
      <w:tcPr>
        <w:shd w:val="clear" w:color="auto" w:fill="FDE4C7" w:themeFill="accent2" w:themeFillTint="3F"/>
      </w:tcPr>
    </w:tblStylePr>
    <w:tblStylePr w:type="band1Horz">
      <w:tblPr/>
      <w:tcPr>
        <w:shd w:val="clear" w:color="auto" w:fill="FDE4C7" w:themeFill="accent2" w:themeFillTint="3F"/>
      </w:tcPr>
    </w:tblStylePr>
  </w:style>
  <w:style w:type="table" w:styleId="ListaMdia1-nfase3">
    <w:name w:val="Medium List 1 Accent 3"/>
    <w:basedOn w:val="Tabelanormal"/>
    <w:uiPriority w:val="65"/>
    <w:semiHidden/>
    <w:unhideWhenUsed/>
    <w:rsid w:val="00572222"/>
    <w:pPr>
      <w:spacing w:after="0" w:line="240" w:lineRule="auto"/>
    </w:pPr>
    <w:rPr>
      <w:color w:val="000000" w:themeColor="text1"/>
    </w:rPr>
    <w:tblPr>
      <w:tblStyleRowBandSize w:val="1"/>
      <w:tblStyleColBandSize w:val="1"/>
      <w:tblBorders>
        <w:top w:val="single" w:sz="8" w:space="0" w:color="CE8D3E" w:themeColor="accent3"/>
        <w:bottom w:val="single" w:sz="8" w:space="0" w:color="CE8D3E" w:themeColor="accent3"/>
      </w:tblBorders>
    </w:tblPr>
    <w:tblStylePr w:type="firstRow">
      <w:rPr>
        <w:rFonts w:asciiTheme="majorHAnsi" w:eastAsiaTheme="majorEastAsia" w:hAnsiTheme="majorHAnsi" w:cstheme="majorBidi"/>
      </w:rPr>
      <w:tblPr/>
      <w:tcPr>
        <w:tcBorders>
          <w:top w:val="nil"/>
          <w:bottom w:val="single" w:sz="8" w:space="0" w:color="CE8D3E" w:themeColor="accent3"/>
        </w:tcBorders>
      </w:tcPr>
    </w:tblStylePr>
    <w:tblStylePr w:type="lastRow">
      <w:rPr>
        <w:b/>
        <w:bCs/>
        <w:color w:val="39302A" w:themeColor="text2"/>
      </w:rPr>
      <w:tblPr/>
      <w:tcPr>
        <w:tcBorders>
          <w:top w:val="single" w:sz="8" w:space="0" w:color="CE8D3E" w:themeColor="accent3"/>
          <w:bottom w:val="single" w:sz="8" w:space="0" w:color="CE8D3E" w:themeColor="accent3"/>
        </w:tcBorders>
      </w:tcPr>
    </w:tblStylePr>
    <w:tblStylePr w:type="firstCol">
      <w:rPr>
        <w:b/>
        <w:bCs/>
      </w:rPr>
    </w:tblStylePr>
    <w:tblStylePr w:type="lastCol">
      <w:rPr>
        <w:b/>
        <w:bCs/>
      </w:rPr>
      <w:tblPr/>
      <w:tcPr>
        <w:tcBorders>
          <w:top w:val="single" w:sz="8" w:space="0" w:color="CE8D3E" w:themeColor="accent3"/>
          <w:bottom w:val="single" w:sz="8" w:space="0" w:color="CE8D3E" w:themeColor="accent3"/>
        </w:tcBorders>
      </w:tcPr>
    </w:tblStylePr>
    <w:tblStylePr w:type="band1Vert">
      <w:tblPr/>
      <w:tcPr>
        <w:shd w:val="clear" w:color="auto" w:fill="F3E2CF" w:themeFill="accent3" w:themeFillTint="3F"/>
      </w:tcPr>
    </w:tblStylePr>
    <w:tblStylePr w:type="band1Horz">
      <w:tblPr/>
      <w:tcPr>
        <w:shd w:val="clear" w:color="auto" w:fill="F3E2CF" w:themeFill="accent3" w:themeFillTint="3F"/>
      </w:tcPr>
    </w:tblStylePr>
  </w:style>
  <w:style w:type="table" w:styleId="ListaMdia1-nfase4">
    <w:name w:val="Medium List 1 Accent 4"/>
    <w:basedOn w:val="Tabelanormal"/>
    <w:uiPriority w:val="65"/>
    <w:semiHidden/>
    <w:unhideWhenUsed/>
    <w:rsid w:val="00572222"/>
    <w:pPr>
      <w:spacing w:after="0" w:line="240" w:lineRule="auto"/>
    </w:pPr>
    <w:rPr>
      <w:color w:val="000000" w:themeColor="text1"/>
    </w:rPr>
    <w:tblPr>
      <w:tblStyleRowBandSize w:val="1"/>
      <w:tblStyleColBandSize w:val="1"/>
      <w:tblBorders>
        <w:top w:val="single" w:sz="8" w:space="0" w:color="EC7016" w:themeColor="accent4"/>
        <w:bottom w:val="single" w:sz="8" w:space="0" w:color="EC7016" w:themeColor="accent4"/>
      </w:tblBorders>
    </w:tblPr>
    <w:tblStylePr w:type="firstRow">
      <w:rPr>
        <w:rFonts w:asciiTheme="majorHAnsi" w:eastAsiaTheme="majorEastAsia" w:hAnsiTheme="majorHAnsi" w:cstheme="majorBidi"/>
      </w:rPr>
      <w:tblPr/>
      <w:tcPr>
        <w:tcBorders>
          <w:top w:val="nil"/>
          <w:bottom w:val="single" w:sz="8" w:space="0" w:color="EC7016" w:themeColor="accent4"/>
        </w:tcBorders>
      </w:tcPr>
    </w:tblStylePr>
    <w:tblStylePr w:type="lastRow">
      <w:rPr>
        <w:b/>
        <w:bCs/>
        <w:color w:val="39302A" w:themeColor="text2"/>
      </w:rPr>
      <w:tblPr/>
      <w:tcPr>
        <w:tcBorders>
          <w:top w:val="single" w:sz="8" w:space="0" w:color="EC7016" w:themeColor="accent4"/>
          <w:bottom w:val="single" w:sz="8" w:space="0" w:color="EC7016" w:themeColor="accent4"/>
        </w:tcBorders>
      </w:tcPr>
    </w:tblStylePr>
    <w:tblStylePr w:type="firstCol">
      <w:rPr>
        <w:b/>
        <w:bCs/>
      </w:rPr>
    </w:tblStylePr>
    <w:tblStylePr w:type="lastCol">
      <w:rPr>
        <w:b/>
        <w:bCs/>
      </w:rPr>
      <w:tblPr/>
      <w:tcPr>
        <w:tcBorders>
          <w:top w:val="single" w:sz="8" w:space="0" w:color="EC7016" w:themeColor="accent4"/>
          <w:bottom w:val="single" w:sz="8" w:space="0" w:color="EC7016" w:themeColor="accent4"/>
        </w:tcBorders>
      </w:tcPr>
    </w:tblStylePr>
    <w:tblStylePr w:type="band1Vert">
      <w:tblPr/>
      <w:tcPr>
        <w:shd w:val="clear" w:color="auto" w:fill="FADBC5" w:themeFill="accent4" w:themeFillTint="3F"/>
      </w:tcPr>
    </w:tblStylePr>
    <w:tblStylePr w:type="band1Horz">
      <w:tblPr/>
      <w:tcPr>
        <w:shd w:val="clear" w:color="auto" w:fill="FADBC5" w:themeFill="accent4" w:themeFillTint="3F"/>
      </w:tcPr>
    </w:tblStylePr>
  </w:style>
  <w:style w:type="table" w:styleId="ListaMdia1-nfase5">
    <w:name w:val="Medium List 1 Accent 5"/>
    <w:basedOn w:val="Tabelanormal"/>
    <w:uiPriority w:val="65"/>
    <w:semiHidden/>
    <w:unhideWhenUsed/>
    <w:rsid w:val="00572222"/>
    <w:pPr>
      <w:spacing w:after="0" w:line="240" w:lineRule="auto"/>
    </w:pPr>
    <w:rPr>
      <w:color w:val="000000" w:themeColor="text1"/>
    </w:rPr>
    <w:tblPr>
      <w:tblStyleRowBandSize w:val="1"/>
      <w:tblStyleColBandSize w:val="1"/>
      <w:tblBorders>
        <w:top w:val="single" w:sz="8" w:space="0" w:color="E64823" w:themeColor="accent5"/>
        <w:bottom w:val="single" w:sz="8" w:space="0" w:color="E64823" w:themeColor="accent5"/>
      </w:tblBorders>
    </w:tblPr>
    <w:tblStylePr w:type="firstRow">
      <w:rPr>
        <w:rFonts w:asciiTheme="majorHAnsi" w:eastAsiaTheme="majorEastAsia" w:hAnsiTheme="majorHAnsi" w:cstheme="majorBidi"/>
      </w:rPr>
      <w:tblPr/>
      <w:tcPr>
        <w:tcBorders>
          <w:top w:val="nil"/>
          <w:bottom w:val="single" w:sz="8" w:space="0" w:color="E64823" w:themeColor="accent5"/>
        </w:tcBorders>
      </w:tcPr>
    </w:tblStylePr>
    <w:tblStylePr w:type="lastRow">
      <w:rPr>
        <w:b/>
        <w:bCs/>
        <w:color w:val="39302A" w:themeColor="text2"/>
      </w:rPr>
      <w:tblPr/>
      <w:tcPr>
        <w:tcBorders>
          <w:top w:val="single" w:sz="8" w:space="0" w:color="E64823" w:themeColor="accent5"/>
          <w:bottom w:val="single" w:sz="8" w:space="0" w:color="E64823" w:themeColor="accent5"/>
        </w:tcBorders>
      </w:tcPr>
    </w:tblStylePr>
    <w:tblStylePr w:type="firstCol">
      <w:rPr>
        <w:b/>
        <w:bCs/>
      </w:rPr>
    </w:tblStylePr>
    <w:tblStylePr w:type="lastCol">
      <w:rPr>
        <w:b/>
        <w:bCs/>
      </w:rPr>
      <w:tblPr/>
      <w:tcPr>
        <w:tcBorders>
          <w:top w:val="single" w:sz="8" w:space="0" w:color="E64823" w:themeColor="accent5"/>
          <w:bottom w:val="single" w:sz="8" w:space="0" w:color="E64823" w:themeColor="accent5"/>
        </w:tcBorders>
      </w:tcPr>
    </w:tblStylePr>
    <w:tblStylePr w:type="band1Vert">
      <w:tblPr/>
      <w:tcPr>
        <w:shd w:val="clear" w:color="auto" w:fill="F8D1C8" w:themeFill="accent5" w:themeFillTint="3F"/>
      </w:tcPr>
    </w:tblStylePr>
    <w:tblStylePr w:type="band1Horz">
      <w:tblPr/>
      <w:tcPr>
        <w:shd w:val="clear" w:color="auto" w:fill="F8D1C8" w:themeFill="accent5" w:themeFillTint="3F"/>
      </w:tcPr>
    </w:tblStylePr>
  </w:style>
  <w:style w:type="table" w:styleId="ListaMdia1-nfase6">
    <w:name w:val="Medium List 1 Accent 6"/>
    <w:basedOn w:val="Tabelanormal"/>
    <w:uiPriority w:val="65"/>
    <w:semiHidden/>
    <w:unhideWhenUsed/>
    <w:rsid w:val="00572222"/>
    <w:pPr>
      <w:spacing w:after="0" w:line="240" w:lineRule="auto"/>
    </w:pPr>
    <w:rPr>
      <w:color w:val="000000" w:themeColor="text1"/>
    </w:rPr>
    <w:tblPr>
      <w:tblStyleRowBandSize w:val="1"/>
      <w:tblStyleColBandSize w:val="1"/>
      <w:tblBorders>
        <w:top w:val="single" w:sz="8" w:space="0" w:color="9C6A6A" w:themeColor="accent6"/>
        <w:bottom w:val="single" w:sz="8" w:space="0" w:color="9C6A6A" w:themeColor="accent6"/>
      </w:tblBorders>
    </w:tblPr>
    <w:tblStylePr w:type="firstRow">
      <w:rPr>
        <w:rFonts w:asciiTheme="majorHAnsi" w:eastAsiaTheme="majorEastAsia" w:hAnsiTheme="majorHAnsi" w:cstheme="majorBidi"/>
      </w:rPr>
      <w:tblPr/>
      <w:tcPr>
        <w:tcBorders>
          <w:top w:val="nil"/>
          <w:bottom w:val="single" w:sz="8" w:space="0" w:color="9C6A6A" w:themeColor="accent6"/>
        </w:tcBorders>
      </w:tcPr>
    </w:tblStylePr>
    <w:tblStylePr w:type="lastRow">
      <w:rPr>
        <w:b/>
        <w:bCs/>
        <w:color w:val="39302A" w:themeColor="text2"/>
      </w:rPr>
      <w:tblPr/>
      <w:tcPr>
        <w:tcBorders>
          <w:top w:val="single" w:sz="8" w:space="0" w:color="9C6A6A" w:themeColor="accent6"/>
          <w:bottom w:val="single" w:sz="8" w:space="0" w:color="9C6A6A" w:themeColor="accent6"/>
        </w:tcBorders>
      </w:tcPr>
    </w:tblStylePr>
    <w:tblStylePr w:type="firstCol">
      <w:rPr>
        <w:b/>
        <w:bCs/>
      </w:rPr>
    </w:tblStylePr>
    <w:tblStylePr w:type="lastCol">
      <w:rPr>
        <w:b/>
        <w:bCs/>
      </w:rPr>
      <w:tblPr/>
      <w:tcPr>
        <w:tcBorders>
          <w:top w:val="single" w:sz="8" w:space="0" w:color="9C6A6A" w:themeColor="accent6"/>
          <w:bottom w:val="single" w:sz="8" w:space="0" w:color="9C6A6A" w:themeColor="accent6"/>
        </w:tcBorders>
      </w:tcPr>
    </w:tblStylePr>
    <w:tblStylePr w:type="band1Vert">
      <w:tblPr/>
      <w:tcPr>
        <w:shd w:val="clear" w:color="auto" w:fill="E6DADA" w:themeFill="accent6" w:themeFillTint="3F"/>
      </w:tcPr>
    </w:tblStylePr>
    <w:tblStylePr w:type="band1Horz">
      <w:tblPr/>
      <w:tcPr>
        <w:shd w:val="clear" w:color="auto" w:fill="E6DADA" w:themeFill="accent6" w:themeFillTint="3F"/>
      </w:tcPr>
    </w:tblStylePr>
  </w:style>
  <w:style w:type="table" w:styleId="ListaMdia2">
    <w:name w:val="Medium List 2"/>
    <w:basedOn w:val="Tabe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A08" w:themeColor="accent1"/>
        <w:left w:val="single" w:sz="8" w:space="0" w:color="FFCA08" w:themeColor="accent1"/>
        <w:bottom w:val="single" w:sz="8" w:space="0" w:color="FFCA08" w:themeColor="accent1"/>
        <w:right w:val="single" w:sz="8" w:space="0" w:color="FFCA08" w:themeColor="accent1"/>
      </w:tblBorders>
    </w:tblPr>
    <w:tblStylePr w:type="firstRow">
      <w:rPr>
        <w:sz w:val="24"/>
        <w:szCs w:val="24"/>
      </w:rPr>
      <w:tblPr/>
      <w:tcPr>
        <w:tcBorders>
          <w:top w:val="nil"/>
          <w:left w:val="nil"/>
          <w:bottom w:val="single" w:sz="24" w:space="0" w:color="FFCA0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A08" w:themeColor="accent1"/>
          <w:insideH w:val="nil"/>
          <w:insideV w:val="nil"/>
        </w:tcBorders>
        <w:shd w:val="clear" w:color="auto" w:fill="FFFFFF" w:themeFill="background1"/>
      </w:tcPr>
    </w:tblStylePr>
    <w:tblStylePr w:type="lastCol">
      <w:tblPr/>
      <w:tcPr>
        <w:tcBorders>
          <w:top w:val="nil"/>
          <w:left w:val="single" w:sz="8" w:space="0" w:color="FFCA0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1C1" w:themeFill="accent1" w:themeFillTint="3F"/>
      </w:tcPr>
    </w:tblStylePr>
    <w:tblStylePr w:type="band1Horz">
      <w:tblPr/>
      <w:tcPr>
        <w:tcBorders>
          <w:top w:val="nil"/>
          <w:bottom w:val="nil"/>
          <w:insideH w:val="nil"/>
          <w:insideV w:val="nil"/>
        </w:tcBorders>
        <w:shd w:val="clear" w:color="auto" w:fill="FFF1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931D" w:themeColor="accent2"/>
        <w:left w:val="single" w:sz="8" w:space="0" w:color="F8931D" w:themeColor="accent2"/>
        <w:bottom w:val="single" w:sz="8" w:space="0" w:color="F8931D" w:themeColor="accent2"/>
        <w:right w:val="single" w:sz="8" w:space="0" w:color="F8931D" w:themeColor="accent2"/>
      </w:tblBorders>
    </w:tblPr>
    <w:tblStylePr w:type="firstRow">
      <w:rPr>
        <w:sz w:val="24"/>
        <w:szCs w:val="24"/>
      </w:rPr>
      <w:tblPr/>
      <w:tcPr>
        <w:tcBorders>
          <w:top w:val="nil"/>
          <w:left w:val="nil"/>
          <w:bottom w:val="single" w:sz="24" w:space="0" w:color="F8931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31D" w:themeColor="accent2"/>
          <w:insideH w:val="nil"/>
          <w:insideV w:val="nil"/>
        </w:tcBorders>
        <w:shd w:val="clear" w:color="auto" w:fill="FFFFFF" w:themeFill="background1"/>
      </w:tcPr>
    </w:tblStylePr>
    <w:tblStylePr w:type="lastCol">
      <w:tblPr/>
      <w:tcPr>
        <w:tcBorders>
          <w:top w:val="nil"/>
          <w:left w:val="single" w:sz="8" w:space="0" w:color="F8931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C7" w:themeFill="accent2" w:themeFillTint="3F"/>
      </w:tcPr>
    </w:tblStylePr>
    <w:tblStylePr w:type="band1Horz">
      <w:tblPr/>
      <w:tcPr>
        <w:tcBorders>
          <w:top w:val="nil"/>
          <w:bottom w:val="nil"/>
          <w:insideH w:val="nil"/>
          <w:insideV w:val="nil"/>
        </w:tcBorders>
        <w:shd w:val="clear" w:color="auto" w:fill="FDE4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E8D3E" w:themeColor="accent3"/>
        <w:left w:val="single" w:sz="8" w:space="0" w:color="CE8D3E" w:themeColor="accent3"/>
        <w:bottom w:val="single" w:sz="8" w:space="0" w:color="CE8D3E" w:themeColor="accent3"/>
        <w:right w:val="single" w:sz="8" w:space="0" w:color="CE8D3E" w:themeColor="accent3"/>
      </w:tblBorders>
    </w:tblPr>
    <w:tblStylePr w:type="firstRow">
      <w:rPr>
        <w:sz w:val="24"/>
        <w:szCs w:val="24"/>
      </w:rPr>
      <w:tblPr/>
      <w:tcPr>
        <w:tcBorders>
          <w:top w:val="nil"/>
          <w:left w:val="nil"/>
          <w:bottom w:val="single" w:sz="24" w:space="0" w:color="CE8D3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E8D3E" w:themeColor="accent3"/>
          <w:insideH w:val="nil"/>
          <w:insideV w:val="nil"/>
        </w:tcBorders>
        <w:shd w:val="clear" w:color="auto" w:fill="FFFFFF" w:themeFill="background1"/>
      </w:tcPr>
    </w:tblStylePr>
    <w:tblStylePr w:type="lastCol">
      <w:tblPr/>
      <w:tcPr>
        <w:tcBorders>
          <w:top w:val="nil"/>
          <w:left w:val="single" w:sz="8" w:space="0" w:color="CE8D3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2CF" w:themeFill="accent3" w:themeFillTint="3F"/>
      </w:tcPr>
    </w:tblStylePr>
    <w:tblStylePr w:type="band1Horz">
      <w:tblPr/>
      <w:tcPr>
        <w:tcBorders>
          <w:top w:val="nil"/>
          <w:bottom w:val="nil"/>
          <w:insideH w:val="nil"/>
          <w:insideV w:val="nil"/>
        </w:tcBorders>
        <w:shd w:val="clear" w:color="auto" w:fill="F3E2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7016" w:themeColor="accent4"/>
        <w:left w:val="single" w:sz="8" w:space="0" w:color="EC7016" w:themeColor="accent4"/>
        <w:bottom w:val="single" w:sz="8" w:space="0" w:color="EC7016" w:themeColor="accent4"/>
        <w:right w:val="single" w:sz="8" w:space="0" w:color="EC7016" w:themeColor="accent4"/>
      </w:tblBorders>
    </w:tblPr>
    <w:tblStylePr w:type="firstRow">
      <w:rPr>
        <w:sz w:val="24"/>
        <w:szCs w:val="24"/>
      </w:rPr>
      <w:tblPr/>
      <w:tcPr>
        <w:tcBorders>
          <w:top w:val="nil"/>
          <w:left w:val="nil"/>
          <w:bottom w:val="single" w:sz="24" w:space="0" w:color="EC701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7016" w:themeColor="accent4"/>
          <w:insideH w:val="nil"/>
          <w:insideV w:val="nil"/>
        </w:tcBorders>
        <w:shd w:val="clear" w:color="auto" w:fill="FFFFFF" w:themeFill="background1"/>
      </w:tcPr>
    </w:tblStylePr>
    <w:tblStylePr w:type="lastCol">
      <w:tblPr/>
      <w:tcPr>
        <w:tcBorders>
          <w:top w:val="nil"/>
          <w:left w:val="single" w:sz="8" w:space="0" w:color="EC701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BC5" w:themeFill="accent4" w:themeFillTint="3F"/>
      </w:tcPr>
    </w:tblStylePr>
    <w:tblStylePr w:type="band1Horz">
      <w:tblPr/>
      <w:tcPr>
        <w:tcBorders>
          <w:top w:val="nil"/>
          <w:bottom w:val="nil"/>
          <w:insideH w:val="nil"/>
          <w:insideV w:val="nil"/>
        </w:tcBorders>
        <w:shd w:val="clear" w:color="auto" w:fill="FADB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4823" w:themeColor="accent5"/>
        <w:left w:val="single" w:sz="8" w:space="0" w:color="E64823" w:themeColor="accent5"/>
        <w:bottom w:val="single" w:sz="8" w:space="0" w:color="E64823" w:themeColor="accent5"/>
        <w:right w:val="single" w:sz="8" w:space="0" w:color="E64823" w:themeColor="accent5"/>
      </w:tblBorders>
    </w:tblPr>
    <w:tblStylePr w:type="firstRow">
      <w:rPr>
        <w:sz w:val="24"/>
        <w:szCs w:val="24"/>
      </w:rPr>
      <w:tblPr/>
      <w:tcPr>
        <w:tcBorders>
          <w:top w:val="nil"/>
          <w:left w:val="nil"/>
          <w:bottom w:val="single" w:sz="24" w:space="0" w:color="E6482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4823" w:themeColor="accent5"/>
          <w:insideH w:val="nil"/>
          <w:insideV w:val="nil"/>
        </w:tcBorders>
        <w:shd w:val="clear" w:color="auto" w:fill="FFFFFF" w:themeFill="background1"/>
      </w:tcPr>
    </w:tblStylePr>
    <w:tblStylePr w:type="lastCol">
      <w:tblPr/>
      <w:tcPr>
        <w:tcBorders>
          <w:top w:val="nil"/>
          <w:left w:val="single" w:sz="8" w:space="0" w:color="E6482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1C8" w:themeFill="accent5" w:themeFillTint="3F"/>
      </w:tcPr>
    </w:tblStylePr>
    <w:tblStylePr w:type="band1Horz">
      <w:tblPr/>
      <w:tcPr>
        <w:tcBorders>
          <w:top w:val="nil"/>
          <w:bottom w:val="nil"/>
          <w:insideH w:val="nil"/>
          <w:insideV w:val="nil"/>
        </w:tcBorders>
        <w:shd w:val="clear" w:color="auto" w:fill="F8D1C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C6A6A" w:themeColor="accent6"/>
        <w:left w:val="single" w:sz="8" w:space="0" w:color="9C6A6A" w:themeColor="accent6"/>
        <w:bottom w:val="single" w:sz="8" w:space="0" w:color="9C6A6A" w:themeColor="accent6"/>
        <w:right w:val="single" w:sz="8" w:space="0" w:color="9C6A6A" w:themeColor="accent6"/>
      </w:tblBorders>
    </w:tblPr>
    <w:tblStylePr w:type="firstRow">
      <w:rPr>
        <w:sz w:val="24"/>
        <w:szCs w:val="24"/>
      </w:rPr>
      <w:tblPr/>
      <w:tcPr>
        <w:tcBorders>
          <w:top w:val="nil"/>
          <w:left w:val="nil"/>
          <w:bottom w:val="single" w:sz="24" w:space="0" w:color="9C6A6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6A6A" w:themeColor="accent6"/>
          <w:insideH w:val="nil"/>
          <w:insideV w:val="nil"/>
        </w:tcBorders>
        <w:shd w:val="clear" w:color="auto" w:fill="FFFFFF" w:themeFill="background1"/>
      </w:tcPr>
    </w:tblStylePr>
    <w:tblStylePr w:type="lastCol">
      <w:tblPr/>
      <w:tcPr>
        <w:tcBorders>
          <w:top w:val="nil"/>
          <w:left w:val="single" w:sz="8" w:space="0" w:color="9C6A6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ADA" w:themeFill="accent6" w:themeFillTint="3F"/>
      </w:tcPr>
    </w:tblStylePr>
    <w:tblStylePr w:type="band1Horz">
      <w:tblPr/>
      <w:tcPr>
        <w:tcBorders>
          <w:top w:val="nil"/>
          <w:bottom w:val="nil"/>
          <w:insideH w:val="nil"/>
          <w:insideV w:val="nil"/>
        </w:tcBorders>
        <w:shd w:val="clear" w:color="auto" w:fill="E6DA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572222"/>
    <w:pPr>
      <w:spacing w:after="0" w:line="240" w:lineRule="auto"/>
    </w:pPr>
    <w:tblPr>
      <w:tblStyleRowBandSize w:val="1"/>
      <w:tblStyleColBandSize w:val="1"/>
      <w:tblBorders>
        <w:top w:val="single" w:sz="8" w:space="0" w:color="FFD745" w:themeColor="accent1" w:themeTint="BF"/>
        <w:left w:val="single" w:sz="8" w:space="0" w:color="FFD745" w:themeColor="accent1" w:themeTint="BF"/>
        <w:bottom w:val="single" w:sz="8" w:space="0" w:color="FFD745" w:themeColor="accent1" w:themeTint="BF"/>
        <w:right w:val="single" w:sz="8" w:space="0" w:color="FFD745" w:themeColor="accent1" w:themeTint="BF"/>
        <w:insideH w:val="single" w:sz="8" w:space="0" w:color="FFD745" w:themeColor="accent1" w:themeTint="BF"/>
      </w:tblBorders>
    </w:tblPr>
    <w:tblStylePr w:type="firstRow">
      <w:pPr>
        <w:spacing w:before="0" w:after="0" w:line="240" w:lineRule="auto"/>
      </w:pPr>
      <w:rPr>
        <w:b/>
        <w:bCs/>
        <w:color w:val="FFFFFF" w:themeColor="background1"/>
      </w:rPr>
      <w:tblPr/>
      <w:tcPr>
        <w:tcBorders>
          <w:top w:val="single" w:sz="8" w:space="0" w:color="FFD745" w:themeColor="accent1" w:themeTint="BF"/>
          <w:left w:val="single" w:sz="8" w:space="0" w:color="FFD745" w:themeColor="accent1" w:themeTint="BF"/>
          <w:bottom w:val="single" w:sz="8" w:space="0" w:color="FFD745" w:themeColor="accent1" w:themeTint="BF"/>
          <w:right w:val="single" w:sz="8" w:space="0" w:color="FFD745" w:themeColor="accent1" w:themeTint="BF"/>
          <w:insideH w:val="nil"/>
          <w:insideV w:val="nil"/>
        </w:tcBorders>
        <w:shd w:val="clear" w:color="auto" w:fill="FFCA08" w:themeFill="accent1"/>
      </w:tcPr>
    </w:tblStylePr>
    <w:tblStylePr w:type="lastRow">
      <w:pPr>
        <w:spacing w:before="0" w:after="0" w:line="240" w:lineRule="auto"/>
      </w:pPr>
      <w:rPr>
        <w:b/>
        <w:bCs/>
      </w:rPr>
      <w:tblPr/>
      <w:tcPr>
        <w:tcBorders>
          <w:top w:val="double" w:sz="6" w:space="0" w:color="FFD745" w:themeColor="accent1" w:themeTint="BF"/>
          <w:left w:val="single" w:sz="8" w:space="0" w:color="FFD745" w:themeColor="accent1" w:themeTint="BF"/>
          <w:bottom w:val="single" w:sz="8" w:space="0" w:color="FFD745" w:themeColor="accent1" w:themeTint="BF"/>
          <w:right w:val="single" w:sz="8" w:space="0" w:color="FFD74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F1C1" w:themeFill="accent1" w:themeFillTint="3F"/>
      </w:tcPr>
    </w:tblStylePr>
    <w:tblStylePr w:type="band1Horz">
      <w:tblPr/>
      <w:tcPr>
        <w:tcBorders>
          <w:insideH w:val="nil"/>
          <w:insideV w:val="nil"/>
        </w:tcBorders>
        <w:shd w:val="clear" w:color="auto" w:fill="FFF1C1"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572222"/>
    <w:pPr>
      <w:spacing w:after="0" w:line="240" w:lineRule="auto"/>
    </w:pPr>
    <w:tblPr>
      <w:tblStyleRowBandSize w:val="1"/>
      <w:tblStyleColBandSize w:val="1"/>
      <w:tblBorders>
        <w:top w:val="single" w:sz="8" w:space="0" w:color="F9AD55" w:themeColor="accent2" w:themeTint="BF"/>
        <w:left w:val="single" w:sz="8" w:space="0" w:color="F9AD55" w:themeColor="accent2" w:themeTint="BF"/>
        <w:bottom w:val="single" w:sz="8" w:space="0" w:color="F9AD55" w:themeColor="accent2" w:themeTint="BF"/>
        <w:right w:val="single" w:sz="8" w:space="0" w:color="F9AD55" w:themeColor="accent2" w:themeTint="BF"/>
        <w:insideH w:val="single" w:sz="8" w:space="0" w:color="F9AD55" w:themeColor="accent2" w:themeTint="BF"/>
      </w:tblBorders>
    </w:tblPr>
    <w:tblStylePr w:type="firstRow">
      <w:pPr>
        <w:spacing w:before="0" w:after="0" w:line="240" w:lineRule="auto"/>
      </w:pPr>
      <w:rPr>
        <w:b/>
        <w:bCs/>
        <w:color w:val="FFFFFF" w:themeColor="background1"/>
      </w:rPr>
      <w:tblPr/>
      <w:tcPr>
        <w:tcBorders>
          <w:top w:val="single" w:sz="8" w:space="0" w:color="F9AD55" w:themeColor="accent2" w:themeTint="BF"/>
          <w:left w:val="single" w:sz="8" w:space="0" w:color="F9AD55" w:themeColor="accent2" w:themeTint="BF"/>
          <w:bottom w:val="single" w:sz="8" w:space="0" w:color="F9AD55" w:themeColor="accent2" w:themeTint="BF"/>
          <w:right w:val="single" w:sz="8" w:space="0" w:color="F9AD55" w:themeColor="accent2" w:themeTint="BF"/>
          <w:insideH w:val="nil"/>
          <w:insideV w:val="nil"/>
        </w:tcBorders>
        <w:shd w:val="clear" w:color="auto" w:fill="F8931D" w:themeFill="accent2"/>
      </w:tcPr>
    </w:tblStylePr>
    <w:tblStylePr w:type="lastRow">
      <w:pPr>
        <w:spacing w:before="0" w:after="0" w:line="240" w:lineRule="auto"/>
      </w:pPr>
      <w:rPr>
        <w:b/>
        <w:bCs/>
      </w:rPr>
      <w:tblPr/>
      <w:tcPr>
        <w:tcBorders>
          <w:top w:val="double" w:sz="6" w:space="0" w:color="F9AD55" w:themeColor="accent2" w:themeTint="BF"/>
          <w:left w:val="single" w:sz="8" w:space="0" w:color="F9AD55" w:themeColor="accent2" w:themeTint="BF"/>
          <w:bottom w:val="single" w:sz="8" w:space="0" w:color="F9AD55" w:themeColor="accent2" w:themeTint="BF"/>
          <w:right w:val="single" w:sz="8" w:space="0" w:color="F9AD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4C7" w:themeFill="accent2" w:themeFillTint="3F"/>
      </w:tcPr>
    </w:tblStylePr>
    <w:tblStylePr w:type="band1Horz">
      <w:tblPr/>
      <w:tcPr>
        <w:tcBorders>
          <w:insideH w:val="nil"/>
          <w:insideV w:val="nil"/>
        </w:tcBorders>
        <w:shd w:val="clear" w:color="auto" w:fill="FDE4C7"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572222"/>
    <w:pPr>
      <w:spacing w:after="0" w:line="240" w:lineRule="auto"/>
    </w:pPr>
    <w:tblPr>
      <w:tblStyleRowBandSize w:val="1"/>
      <w:tblStyleColBandSize w:val="1"/>
      <w:tblBorders>
        <w:top w:val="single" w:sz="8" w:space="0" w:color="DAA96E" w:themeColor="accent3" w:themeTint="BF"/>
        <w:left w:val="single" w:sz="8" w:space="0" w:color="DAA96E" w:themeColor="accent3" w:themeTint="BF"/>
        <w:bottom w:val="single" w:sz="8" w:space="0" w:color="DAA96E" w:themeColor="accent3" w:themeTint="BF"/>
        <w:right w:val="single" w:sz="8" w:space="0" w:color="DAA96E" w:themeColor="accent3" w:themeTint="BF"/>
        <w:insideH w:val="single" w:sz="8" w:space="0" w:color="DAA96E" w:themeColor="accent3" w:themeTint="BF"/>
      </w:tblBorders>
    </w:tblPr>
    <w:tblStylePr w:type="firstRow">
      <w:pPr>
        <w:spacing w:before="0" w:after="0" w:line="240" w:lineRule="auto"/>
      </w:pPr>
      <w:rPr>
        <w:b/>
        <w:bCs/>
        <w:color w:val="FFFFFF" w:themeColor="background1"/>
      </w:rPr>
      <w:tblPr/>
      <w:tcPr>
        <w:tcBorders>
          <w:top w:val="single" w:sz="8" w:space="0" w:color="DAA96E" w:themeColor="accent3" w:themeTint="BF"/>
          <w:left w:val="single" w:sz="8" w:space="0" w:color="DAA96E" w:themeColor="accent3" w:themeTint="BF"/>
          <w:bottom w:val="single" w:sz="8" w:space="0" w:color="DAA96E" w:themeColor="accent3" w:themeTint="BF"/>
          <w:right w:val="single" w:sz="8" w:space="0" w:color="DAA96E" w:themeColor="accent3" w:themeTint="BF"/>
          <w:insideH w:val="nil"/>
          <w:insideV w:val="nil"/>
        </w:tcBorders>
        <w:shd w:val="clear" w:color="auto" w:fill="CE8D3E" w:themeFill="accent3"/>
      </w:tcPr>
    </w:tblStylePr>
    <w:tblStylePr w:type="lastRow">
      <w:pPr>
        <w:spacing w:before="0" w:after="0" w:line="240" w:lineRule="auto"/>
      </w:pPr>
      <w:rPr>
        <w:b/>
        <w:bCs/>
      </w:rPr>
      <w:tblPr/>
      <w:tcPr>
        <w:tcBorders>
          <w:top w:val="double" w:sz="6" w:space="0" w:color="DAA96E" w:themeColor="accent3" w:themeTint="BF"/>
          <w:left w:val="single" w:sz="8" w:space="0" w:color="DAA96E" w:themeColor="accent3" w:themeTint="BF"/>
          <w:bottom w:val="single" w:sz="8" w:space="0" w:color="DAA96E" w:themeColor="accent3" w:themeTint="BF"/>
          <w:right w:val="single" w:sz="8" w:space="0" w:color="DAA96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3E2CF" w:themeFill="accent3" w:themeFillTint="3F"/>
      </w:tcPr>
    </w:tblStylePr>
    <w:tblStylePr w:type="band1Horz">
      <w:tblPr/>
      <w:tcPr>
        <w:tcBorders>
          <w:insideH w:val="nil"/>
          <w:insideV w:val="nil"/>
        </w:tcBorders>
        <w:shd w:val="clear" w:color="auto" w:fill="F3E2CF"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572222"/>
    <w:pPr>
      <w:spacing w:after="0" w:line="240" w:lineRule="auto"/>
    </w:pPr>
    <w:tblPr>
      <w:tblStyleRowBandSize w:val="1"/>
      <w:tblStyleColBandSize w:val="1"/>
      <w:tblBorders>
        <w:top w:val="single" w:sz="8" w:space="0" w:color="F09350" w:themeColor="accent4" w:themeTint="BF"/>
        <w:left w:val="single" w:sz="8" w:space="0" w:color="F09350" w:themeColor="accent4" w:themeTint="BF"/>
        <w:bottom w:val="single" w:sz="8" w:space="0" w:color="F09350" w:themeColor="accent4" w:themeTint="BF"/>
        <w:right w:val="single" w:sz="8" w:space="0" w:color="F09350" w:themeColor="accent4" w:themeTint="BF"/>
        <w:insideH w:val="single" w:sz="8" w:space="0" w:color="F09350" w:themeColor="accent4" w:themeTint="BF"/>
      </w:tblBorders>
    </w:tblPr>
    <w:tblStylePr w:type="firstRow">
      <w:pPr>
        <w:spacing w:before="0" w:after="0" w:line="240" w:lineRule="auto"/>
      </w:pPr>
      <w:rPr>
        <w:b/>
        <w:bCs/>
        <w:color w:val="FFFFFF" w:themeColor="background1"/>
      </w:rPr>
      <w:tblPr/>
      <w:tcPr>
        <w:tcBorders>
          <w:top w:val="single" w:sz="8" w:space="0" w:color="F09350" w:themeColor="accent4" w:themeTint="BF"/>
          <w:left w:val="single" w:sz="8" w:space="0" w:color="F09350" w:themeColor="accent4" w:themeTint="BF"/>
          <w:bottom w:val="single" w:sz="8" w:space="0" w:color="F09350" w:themeColor="accent4" w:themeTint="BF"/>
          <w:right w:val="single" w:sz="8" w:space="0" w:color="F09350" w:themeColor="accent4" w:themeTint="BF"/>
          <w:insideH w:val="nil"/>
          <w:insideV w:val="nil"/>
        </w:tcBorders>
        <w:shd w:val="clear" w:color="auto" w:fill="EC7016" w:themeFill="accent4"/>
      </w:tcPr>
    </w:tblStylePr>
    <w:tblStylePr w:type="lastRow">
      <w:pPr>
        <w:spacing w:before="0" w:after="0" w:line="240" w:lineRule="auto"/>
      </w:pPr>
      <w:rPr>
        <w:b/>
        <w:bCs/>
      </w:rPr>
      <w:tblPr/>
      <w:tcPr>
        <w:tcBorders>
          <w:top w:val="double" w:sz="6" w:space="0" w:color="F09350" w:themeColor="accent4" w:themeTint="BF"/>
          <w:left w:val="single" w:sz="8" w:space="0" w:color="F09350" w:themeColor="accent4" w:themeTint="BF"/>
          <w:bottom w:val="single" w:sz="8" w:space="0" w:color="F09350" w:themeColor="accent4" w:themeTint="BF"/>
          <w:right w:val="single" w:sz="8" w:space="0" w:color="F0935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DBC5" w:themeFill="accent4" w:themeFillTint="3F"/>
      </w:tcPr>
    </w:tblStylePr>
    <w:tblStylePr w:type="band1Horz">
      <w:tblPr/>
      <w:tcPr>
        <w:tcBorders>
          <w:insideH w:val="nil"/>
          <w:insideV w:val="nil"/>
        </w:tcBorders>
        <w:shd w:val="clear" w:color="auto" w:fill="FADBC5"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572222"/>
    <w:pPr>
      <w:spacing w:after="0" w:line="240" w:lineRule="auto"/>
    </w:pPr>
    <w:tblPr>
      <w:tblStyleRowBandSize w:val="1"/>
      <w:tblStyleColBandSize w:val="1"/>
      <w:tblBorders>
        <w:top w:val="single" w:sz="8" w:space="0" w:color="EC755A" w:themeColor="accent5" w:themeTint="BF"/>
        <w:left w:val="single" w:sz="8" w:space="0" w:color="EC755A" w:themeColor="accent5" w:themeTint="BF"/>
        <w:bottom w:val="single" w:sz="8" w:space="0" w:color="EC755A" w:themeColor="accent5" w:themeTint="BF"/>
        <w:right w:val="single" w:sz="8" w:space="0" w:color="EC755A" w:themeColor="accent5" w:themeTint="BF"/>
        <w:insideH w:val="single" w:sz="8" w:space="0" w:color="EC755A" w:themeColor="accent5" w:themeTint="BF"/>
      </w:tblBorders>
    </w:tblPr>
    <w:tblStylePr w:type="firstRow">
      <w:pPr>
        <w:spacing w:before="0" w:after="0" w:line="240" w:lineRule="auto"/>
      </w:pPr>
      <w:rPr>
        <w:b/>
        <w:bCs/>
        <w:color w:val="FFFFFF" w:themeColor="background1"/>
      </w:rPr>
      <w:tblPr/>
      <w:tcPr>
        <w:tcBorders>
          <w:top w:val="single" w:sz="8" w:space="0" w:color="EC755A" w:themeColor="accent5" w:themeTint="BF"/>
          <w:left w:val="single" w:sz="8" w:space="0" w:color="EC755A" w:themeColor="accent5" w:themeTint="BF"/>
          <w:bottom w:val="single" w:sz="8" w:space="0" w:color="EC755A" w:themeColor="accent5" w:themeTint="BF"/>
          <w:right w:val="single" w:sz="8" w:space="0" w:color="EC755A" w:themeColor="accent5" w:themeTint="BF"/>
          <w:insideH w:val="nil"/>
          <w:insideV w:val="nil"/>
        </w:tcBorders>
        <w:shd w:val="clear" w:color="auto" w:fill="E64823" w:themeFill="accent5"/>
      </w:tcPr>
    </w:tblStylePr>
    <w:tblStylePr w:type="lastRow">
      <w:pPr>
        <w:spacing w:before="0" w:after="0" w:line="240" w:lineRule="auto"/>
      </w:pPr>
      <w:rPr>
        <w:b/>
        <w:bCs/>
      </w:rPr>
      <w:tblPr/>
      <w:tcPr>
        <w:tcBorders>
          <w:top w:val="double" w:sz="6" w:space="0" w:color="EC755A" w:themeColor="accent5" w:themeTint="BF"/>
          <w:left w:val="single" w:sz="8" w:space="0" w:color="EC755A" w:themeColor="accent5" w:themeTint="BF"/>
          <w:bottom w:val="single" w:sz="8" w:space="0" w:color="EC755A" w:themeColor="accent5" w:themeTint="BF"/>
          <w:right w:val="single" w:sz="8" w:space="0" w:color="EC755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1C8" w:themeFill="accent5" w:themeFillTint="3F"/>
      </w:tcPr>
    </w:tblStylePr>
    <w:tblStylePr w:type="band1Horz">
      <w:tblPr/>
      <w:tcPr>
        <w:tcBorders>
          <w:insideH w:val="nil"/>
          <w:insideV w:val="nil"/>
        </w:tcBorders>
        <w:shd w:val="clear" w:color="auto" w:fill="F8D1C8"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572222"/>
    <w:pPr>
      <w:spacing w:after="0" w:line="240" w:lineRule="auto"/>
    </w:pPr>
    <w:tblPr>
      <w:tblStyleRowBandSize w:val="1"/>
      <w:tblStyleColBandSize w:val="1"/>
      <w:tblBorders>
        <w:top w:val="single" w:sz="8" w:space="0" w:color="B48F8F" w:themeColor="accent6" w:themeTint="BF"/>
        <w:left w:val="single" w:sz="8" w:space="0" w:color="B48F8F" w:themeColor="accent6" w:themeTint="BF"/>
        <w:bottom w:val="single" w:sz="8" w:space="0" w:color="B48F8F" w:themeColor="accent6" w:themeTint="BF"/>
        <w:right w:val="single" w:sz="8" w:space="0" w:color="B48F8F" w:themeColor="accent6" w:themeTint="BF"/>
        <w:insideH w:val="single" w:sz="8" w:space="0" w:color="B48F8F" w:themeColor="accent6" w:themeTint="BF"/>
      </w:tblBorders>
    </w:tblPr>
    <w:tblStylePr w:type="firstRow">
      <w:pPr>
        <w:spacing w:before="0" w:after="0" w:line="240" w:lineRule="auto"/>
      </w:pPr>
      <w:rPr>
        <w:b/>
        <w:bCs/>
        <w:color w:val="FFFFFF" w:themeColor="background1"/>
      </w:rPr>
      <w:tblPr/>
      <w:tcPr>
        <w:tcBorders>
          <w:top w:val="single" w:sz="8" w:space="0" w:color="B48F8F" w:themeColor="accent6" w:themeTint="BF"/>
          <w:left w:val="single" w:sz="8" w:space="0" w:color="B48F8F" w:themeColor="accent6" w:themeTint="BF"/>
          <w:bottom w:val="single" w:sz="8" w:space="0" w:color="B48F8F" w:themeColor="accent6" w:themeTint="BF"/>
          <w:right w:val="single" w:sz="8" w:space="0" w:color="B48F8F" w:themeColor="accent6" w:themeTint="BF"/>
          <w:insideH w:val="nil"/>
          <w:insideV w:val="nil"/>
        </w:tcBorders>
        <w:shd w:val="clear" w:color="auto" w:fill="9C6A6A" w:themeFill="accent6"/>
      </w:tcPr>
    </w:tblStylePr>
    <w:tblStylePr w:type="lastRow">
      <w:pPr>
        <w:spacing w:before="0" w:after="0" w:line="240" w:lineRule="auto"/>
      </w:pPr>
      <w:rPr>
        <w:b/>
        <w:bCs/>
      </w:rPr>
      <w:tblPr/>
      <w:tcPr>
        <w:tcBorders>
          <w:top w:val="double" w:sz="6" w:space="0" w:color="B48F8F" w:themeColor="accent6" w:themeTint="BF"/>
          <w:left w:val="single" w:sz="8" w:space="0" w:color="B48F8F" w:themeColor="accent6" w:themeTint="BF"/>
          <w:bottom w:val="single" w:sz="8" w:space="0" w:color="B48F8F" w:themeColor="accent6" w:themeTint="BF"/>
          <w:right w:val="single" w:sz="8" w:space="0" w:color="B48F8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DADA" w:themeFill="accent6" w:themeFillTint="3F"/>
      </w:tcPr>
    </w:tblStylePr>
    <w:tblStylePr w:type="band1Horz">
      <w:tblPr/>
      <w:tcPr>
        <w:tcBorders>
          <w:insideH w:val="nil"/>
          <w:insideV w:val="nil"/>
        </w:tcBorders>
        <w:shd w:val="clear" w:color="auto" w:fill="E6DADA"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A0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A08" w:themeFill="accent1"/>
      </w:tcPr>
    </w:tblStylePr>
    <w:tblStylePr w:type="lastCol">
      <w:rPr>
        <w:b/>
        <w:bCs/>
        <w:color w:val="FFFFFF" w:themeColor="background1"/>
      </w:rPr>
      <w:tblPr/>
      <w:tcPr>
        <w:tcBorders>
          <w:left w:val="nil"/>
          <w:right w:val="nil"/>
          <w:insideH w:val="nil"/>
          <w:insideV w:val="nil"/>
        </w:tcBorders>
        <w:shd w:val="clear" w:color="auto" w:fill="FFCA0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31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931D" w:themeFill="accent2"/>
      </w:tcPr>
    </w:tblStylePr>
    <w:tblStylePr w:type="lastCol">
      <w:rPr>
        <w:b/>
        <w:bCs/>
        <w:color w:val="FFFFFF" w:themeColor="background1"/>
      </w:rPr>
      <w:tblPr/>
      <w:tcPr>
        <w:tcBorders>
          <w:left w:val="nil"/>
          <w:right w:val="nil"/>
          <w:insideH w:val="nil"/>
          <w:insideV w:val="nil"/>
        </w:tcBorders>
        <w:shd w:val="clear" w:color="auto" w:fill="F8931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E8D3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E8D3E" w:themeFill="accent3"/>
      </w:tcPr>
    </w:tblStylePr>
    <w:tblStylePr w:type="lastCol">
      <w:rPr>
        <w:b/>
        <w:bCs/>
        <w:color w:val="FFFFFF" w:themeColor="background1"/>
      </w:rPr>
      <w:tblPr/>
      <w:tcPr>
        <w:tcBorders>
          <w:left w:val="nil"/>
          <w:right w:val="nil"/>
          <w:insideH w:val="nil"/>
          <w:insideV w:val="nil"/>
        </w:tcBorders>
        <w:shd w:val="clear" w:color="auto" w:fill="CE8D3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701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7016" w:themeFill="accent4"/>
      </w:tcPr>
    </w:tblStylePr>
    <w:tblStylePr w:type="lastCol">
      <w:rPr>
        <w:b/>
        <w:bCs/>
        <w:color w:val="FFFFFF" w:themeColor="background1"/>
      </w:rPr>
      <w:tblPr/>
      <w:tcPr>
        <w:tcBorders>
          <w:left w:val="nil"/>
          <w:right w:val="nil"/>
          <w:insideH w:val="nil"/>
          <w:insideV w:val="nil"/>
        </w:tcBorders>
        <w:shd w:val="clear" w:color="auto" w:fill="EC701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482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4823" w:themeFill="accent5"/>
      </w:tcPr>
    </w:tblStylePr>
    <w:tblStylePr w:type="lastCol">
      <w:rPr>
        <w:b/>
        <w:bCs/>
        <w:color w:val="FFFFFF" w:themeColor="background1"/>
      </w:rPr>
      <w:tblPr/>
      <w:tcPr>
        <w:tcBorders>
          <w:left w:val="nil"/>
          <w:right w:val="nil"/>
          <w:insideH w:val="nil"/>
          <w:insideV w:val="nil"/>
        </w:tcBorders>
        <w:shd w:val="clear" w:color="auto" w:fill="E6482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6A6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6A6A" w:themeFill="accent6"/>
      </w:tcPr>
    </w:tblStylePr>
    <w:tblStylePr w:type="lastCol">
      <w:rPr>
        <w:b/>
        <w:bCs/>
        <w:color w:val="FFFFFF" w:themeColor="background1"/>
      </w:rPr>
      <w:tblPr/>
      <w:tcPr>
        <w:tcBorders>
          <w:left w:val="nil"/>
          <w:right w:val="nil"/>
          <w:insideH w:val="nil"/>
          <w:insideV w:val="nil"/>
        </w:tcBorders>
        <w:shd w:val="clear" w:color="auto" w:fill="9C6A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SemEspaamento">
    <w:name w:val="No Spacing"/>
    <w:uiPriority w:val="1"/>
    <w:qFormat/>
    <w:rsid w:val="008C05D6"/>
    <w:pPr>
      <w:spacing w:after="0" w:line="240" w:lineRule="auto"/>
    </w:p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Recuonormal">
    <w:name w:val="Normal Indent"/>
    <w:basedOn w:val="Normal"/>
    <w:uiPriority w:val="99"/>
    <w:semiHidden/>
    <w:unhideWhenUsed/>
    <w:rsid w:val="00572222"/>
    <w:pPr>
      <w:ind w:left="720"/>
    </w:pPr>
  </w:style>
  <w:style w:type="paragraph" w:styleId="Ttulodanota">
    <w:name w:val="Note Heading"/>
    <w:basedOn w:val="Normal"/>
    <w:next w:val="Normal"/>
    <w:link w:val="TtulodanotaChar"/>
    <w:uiPriority w:val="99"/>
    <w:semiHidden/>
    <w:unhideWhenUsed/>
    <w:rsid w:val="00572222"/>
    <w:pPr>
      <w:spacing w:after="0" w:line="240" w:lineRule="auto"/>
    </w:pPr>
  </w:style>
  <w:style w:type="character" w:customStyle="1" w:styleId="TtulodanotaChar">
    <w:name w:val="Título da nota Char"/>
    <w:basedOn w:val="Fontepargpadro"/>
    <w:link w:val="Ttulodanota"/>
    <w:uiPriority w:val="99"/>
    <w:semiHidden/>
    <w:rsid w:val="00572222"/>
    <w:rPr>
      <w:kern w:val="16"/>
      <w:sz w:val="22"/>
      <w14:ligatures w14:val="standardContextual"/>
      <w14:numForm w14:val="oldStyle"/>
      <w14:numSpacing w14:val="proportional"/>
      <w14:cntxtAlts/>
    </w:rPr>
  </w:style>
  <w:style w:type="character" w:styleId="Nmerodepgina">
    <w:name w:val="page number"/>
    <w:basedOn w:val="Fontepargpadro"/>
    <w:uiPriority w:val="99"/>
    <w:semiHidden/>
    <w:unhideWhenUsed/>
    <w:rsid w:val="00572222"/>
    <w:rPr>
      <w:sz w:val="22"/>
    </w:rPr>
  </w:style>
  <w:style w:type="table" w:styleId="SimplesTabela1">
    <w:name w:val="Plain Table 1"/>
    <w:basedOn w:val="Tabela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572222"/>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o">
    <w:name w:val="Quote"/>
    <w:basedOn w:val="Normal"/>
    <w:next w:val="Normal"/>
    <w:link w:val="CitaoChar"/>
    <w:uiPriority w:val="29"/>
    <w:qFormat/>
    <w:rsid w:val="008C05D6"/>
    <w:pPr>
      <w:spacing w:before="200"/>
      <w:ind w:left="864" w:right="864"/>
    </w:pPr>
    <w:rPr>
      <w:i/>
      <w:iCs/>
      <w:color w:val="404040" w:themeColor="text1" w:themeTint="BF"/>
    </w:rPr>
  </w:style>
  <w:style w:type="character" w:customStyle="1" w:styleId="CitaoChar">
    <w:name w:val="Citação Char"/>
    <w:basedOn w:val="Fontepargpadro"/>
    <w:link w:val="Citao"/>
    <w:uiPriority w:val="29"/>
    <w:rsid w:val="008C05D6"/>
    <w:rPr>
      <w:i/>
      <w:iCs/>
      <w:color w:val="404040" w:themeColor="text1" w:themeTint="BF"/>
    </w:rPr>
  </w:style>
  <w:style w:type="paragraph" w:styleId="Saudao">
    <w:name w:val="Salutation"/>
    <w:basedOn w:val="Normal"/>
    <w:next w:val="Normal"/>
    <w:link w:val="SaudaoChar"/>
    <w:uiPriority w:val="5"/>
    <w:rsid w:val="00572222"/>
  </w:style>
  <w:style w:type="character" w:customStyle="1" w:styleId="SaudaoChar">
    <w:name w:val="Saudação Char"/>
    <w:basedOn w:val="Fontepargpadro"/>
    <w:link w:val="Saudao"/>
    <w:uiPriority w:val="5"/>
    <w:rsid w:val="00752FC4"/>
  </w:style>
  <w:style w:type="paragraph" w:styleId="Assinatura">
    <w:name w:val="Signature"/>
    <w:basedOn w:val="Normal"/>
    <w:next w:val="Normal"/>
    <w:link w:val="AssinaturaChar"/>
    <w:uiPriority w:val="7"/>
    <w:rsid w:val="00254E0D"/>
    <w:pPr>
      <w:contextualSpacing/>
    </w:pPr>
  </w:style>
  <w:style w:type="character" w:customStyle="1" w:styleId="AssinaturaChar">
    <w:name w:val="Assinatura Char"/>
    <w:basedOn w:val="Fontepargpadro"/>
    <w:link w:val="Assinatura"/>
    <w:uiPriority w:val="7"/>
    <w:rsid w:val="00254E0D"/>
    <w:rPr>
      <w:color w:val="auto"/>
    </w:rPr>
  </w:style>
  <w:style w:type="character" w:styleId="Forte">
    <w:name w:val="Strong"/>
    <w:basedOn w:val="Fontepargpadro"/>
    <w:uiPriority w:val="22"/>
    <w:qFormat/>
    <w:rsid w:val="008C05D6"/>
    <w:rPr>
      <w:b/>
      <w:bCs/>
      <w:color w:val="auto"/>
    </w:rPr>
  </w:style>
  <w:style w:type="paragraph" w:styleId="Subttulo">
    <w:name w:val="Subtitle"/>
    <w:basedOn w:val="Normal"/>
    <w:next w:val="Normal"/>
    <w:link w:val="SubttuloChar"/>
    <w:uiPriority w:val="11"/>
    <w:qFormat/>
    <w:rsid w:val="008C05D6"/>
    <w:pPr>
      <w:numPr>
        <w:ilvl w:val="1"/>
      </w:numPr>
    </w:pPr>
    <w:rPr>
      <w:color w:val="5A5A5A" w:themeColor="text1" w:themeTint="A5"/>
      <w:spacing w:val="15"/>
    </w:rPr>
  </w:style>
  <w:style w:type="character" w:customStyle="1" w:styleId="SubttuloChar">
    <w:name w:val="Subtítulo Char"/>
    <w:basedOn w:val="Fontepargpadro"/>
    <w:link w:val="Subttulo"/>
    <w:uiPriority w:val="11"/>
    <w:rsid w:val="008C05D6"/>
    <w:rPr>
      <w:color w:val="5A5A5A" w:themeColor="text1" w:themeTint="A5"/>
      <w:spacing w:val="15"/>
    </w:rPr>
  </w:style>
  <w:style w:type="character" w:styleId="nfaseSutil">
    <w:name w:val="Subtle Emphasis"/>
    <w:basedOn w:val="Fontepargpadro"/>
    <w:uiPriority w:val="19"/>
    <w:qFormat/>
    <w:rsid w:val="008C05D6"/>
    <w:rPr>
      <w:i/>
      <w:iCs/>
      <w:color w:val="404040" w:themeColor="text1" w:themeTint="BF"/>
    </w:rPr>
  </w:style>
  <w:style w:type="character" w:styleId="RefernciaSutil">
    <w:name w:val="Subtle Reference"/>
    <w:basedOn w:val="Fontepargpadro"/>
    <w:uiPriority w:val="31"/>
    <w:qFormat/>
    <w:rsid w:val="008C05D6"/>
    <w:rPr>
      <w:smallCaps/>
      <w:color w:val="404040" w:themeColor="text1" w:themeTint="BF"/>
    </w:rPr>
  </w:style>
  <w:style w:type="table" w:styleId="Tabelacomefeitos3D1">
    <w:name w:val="Table 3D effects 1"/>
    <w:basedOn w:val="Tabelanormal"/>
    <w:uiPriority w:val="99"/>
    <w:semiHidden/>
    <w:unhideWhenUsed/>
    <w:rsid w:val="0057222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57222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57222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57222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57222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57222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57222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57222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57222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57222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57222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57222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57222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57222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57222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57222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57222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57222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57222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57222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57222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57222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57222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572222"/>
    <w:pPr>
      <w:spacing w:after="0"/>
      <w:ind w:left="220" w:hanging="220"/>
    </w:pPr>
  </w:style>
  <w:style w:type="paragraph" w:styleId="ndicedeilustraes">
    <w:name w:val="table of figures"/>
    <w:basedOn w:val="Normal"/>
    <w:next w:val="Normal"/>
    <w:uiPriority w:val="99"/>
    <w:semiHidden/>
    <w:unhideWhenUsed/>
    <w:rsid w:val="00572222"/>
    <w:pPr>
      <w:spacing w:after="0"/>
    </w:pPr>
  </w:style>
  <w:style w:type="table" w:styleId="Tabelaprofissional">
    <w:name w:val="Table Professional"/>
    <w:basedOn w:val="Tabelanorma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57222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57222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57222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57222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57222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har"/>
    <w:uiPriority w:val="10"/>
    <w:qFormat/>
    <w:rsid w:val="008C05D6"/>
    <w:pPr>
      <w:spacing w:after="0" w:line="240" w:lineRule="auto"/>
      <w:contextualSpacing/>
    </w:pPr>
    <w:rPr>
      <w:rFonts w:asciiTheme="majorHAnsi" w:eastAsiaTheme="majorEastAsia" w:hAnsiTheme="majorHAnsi" w:cstheme="majorBidi"/>
      <w:spacing w:val="-10"/>
      <w:sz w:val="56"/>
      <w:szCs w:val="56"/>
    </w:rPr>
  </w:style>
  <w:style w:type="character" w:customStyle="1" w:styleId="TtuloChar">
    <w:name w:val="Título Char"/>
    <w:basedOn w:val="Fontepargpadro"/>
    <w:link w:val="Ttulo"/>
    <w:uiPriority w:val="10"/>
    <w:rsid w:val="008C05D6"/>
    <w:rPr>
      <w:rFonts w:asciiTheme="majorHAnsi" w:eastAsiaTheme="majorEastAsia" w:hAnsiTheme="majorHAnsi" w:cstheme="majorBidi"/>
      <w:spacing w:val="-10"/>
      <w:sz w:val="56"/>
      <w:szCs w:val="56"/>
    </w:rPr>
  </w:style>
  <w:style w:type="paragraph" w:styleId="Ttulodendicedeautoridades">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572222"/>
    <w:pPr>
      <w:spacing w:after="100"/>
    </w:pPr>
  </w:style>
  <w:style w:type="paragraph" w:styleId="Sumrio2">
    <w:name w:val="toc 2"/>
    <w:basedOn w:val="Normal"/>
    <w:next w:val="Normal"/>
    <w:autoRedefine/>
    <w:uiPriority w:val="39"/>
    <w:semiHidden/>
    <w:unhideWhenUsed/>
    <w:rsid w:val="00572222"/>
    <w:pPr>
      <w:spacing w:after="100"/>
      <w:ind w:left="220"/>
    </w:pPr>
  </w:style>
  <w:style w:type="paragraph" w:styleId="Sumrio3">
    <w:name w:val="toc 3"/>
    <w:basedOn w:val="Normal"/>
    <w:next w:val="Normal"/>
    <w:autoRedefine/>
    <w:uiPriority w:val="39"/>
    <w:semiHidden/>
    <w:unhideWhenUsed/>
    <w:rsid w:val="00572222"/>
    <w:pPr>
      <w:spacing w:after="100"/>
      <w:ind w:left="440"/>
    </w:pPr>
  </w:style>
  <w:style w:type="paragraph" w:styleId="Sumrio4">
    <w:name w:val="toc 4"/>
    <w:basedOn w:val="Normal"/>
    <w:next w:val="Normal"/>
    <w:autoRedefine/>
    <w:uiPriority w:val="39"/>
    <w:semiHidden/>
    <w:unhideWhenUsed/>
    <w:rsid w:val="00572222"/>
    <w:pPr>
      <w:spacing w:after="100"/>
      <w:ind w:left="660"/>
    </w:pPr>
  </w:style>
  <w:style w:type="paragraph" w:styleId="Sumrio5">
    <w:name w:val="toc 5"/>
    <w:basedOn w:val="Normal"/>
    <w:next w:val="Normal"/>
    <w:autoRedefine/>
    <w:uiPriority w:val="39"/>
    <w:semiHidden/>
    <w:unhideWhenUsed/>
    <w:rsid w:val="00572222"/>
    <w:pPr>
      <w:spacing w:after="100"/>
      <w:ind w:left="880"/>
    </w:pPr>
  </w:style>
  <w:style w:type="paragraph" w:styleId="Sumrio6">
    <w:name w:val="toc 6"/>
    <w:basedOn w:val="Normal"/>
    <w:next w:val="Normal"/>
    <w:autoRedefine/>
    <w:uiPriority w:val="39"/>
    <w:semiHidden/>
    <w:unhideWhenUsed/>
    <w:rsid w:val="00572222"/>
    <w:pPr>
      <w:spacing w:after="100"/>
      <w:ind w:left="1100"/>
    </w:pPr>
  </w:style>
  <w:style w:type="paragraph" w:styleId="Sumrio7">
    <w:name w:val="toc 7"/>
    <w:basedOn w:val="Normal"/>
    <w:next w:val="Normal"/>
    <w:autoRedefine/>
    <w:uiPriority w:val="39"/>
    <w:semiHidden/>
    <w:unhideWhenUsed/>
    <w:rsid w:val="00572222"/>
    <w:pPr>
      <w:spacing w:after="100"/>
      <w:ind w:left="1320"/>
    </w:pPr>
  </w:style>
  <w:style w:type="paragraph" w:styleId="Sumrio8">
    <w:name w:val="toc 8"/>
    <w:basedOn w:val="Normal"/>
    <w:next w:val="Normal"/>
    <w:autoRedefine/>
    <w:uiPriority w:val="39"/>
    <w:semiHidden/>
    <w:unhideWhenUsed/>
    <w:rsid w:val="00572222"/>
    <w:pPr>
      <w:spacing w:after="100"/>
      <w:ind w:left="1540"/>
    </w:pPr>
  </w:style>
  <w:style w:type="paragraph" w:styleId="Sumrio9">
    <w:name w:val="toc 9"/>
    <w:basedOn w:val="Normal"/>
    <w:next w:val="Normal"/>
    <w:autoRedefine/>
    <w:uiPriority w:val="39"/>
    <w:semiHidden/>
    <w:unhideWhenUsed/>
    <w:rsid w:val="00572222"/>
    <w:pPr>
      <w:spacing w:after="100"/>
      <w:ind w:left="1760"/>
    </w:pPr>
  </w:style>
  <w:style w:type="paragraph" w:styleId="CabealhodoSumrio">
    <w:name w:val="TOC Heading"/>
    <w:basedOn w:val="Ttulo1"/>
    <w:next w:val="Normal"/>
    <w:uiPriority w:val="39"/>
    <w:semiHidden/>
    <w:unhideWhenUsed/>
    <w:qFormat/>
    <w:rsid w:val="008C05D6"/>
    <w:pPr>
      <w:outlineLvl w:val="9"/>
    </w:pPr>
  </w:style>
  <w:style w:type="character" w:styleId="MenoPendente">
    <w:name w:val="Unresolved Mention"/>
    <w:basedOn w:val="Fontepargpadro"/>
    <w:uiPriority w:val="99"/>
    <w:semiHidden/>
    <w:unhideWhenUsed/>
    <w:rsid w:val="00C7279D"/>
    <w:rPr>
      <w:color w:val="605E5C"/>
      <w:shd w:val="clear" w:color="auto" w:fill="E1DFDD"/>
    </w:rPr>
  </w:style>
  <w:style w:type="character" w:customStyle="1" w:styleId="normaltextrun">
    <w:name w:val="normaltextrun"/>
    <w:basedOn w:val="Fontepargpadro"/>
    <w:rsid w:val="00C14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02161">
      <w:bodyDiv w:val="1"/>
      <w:marLeft w:val="0"/>
      <w:marRight w:val="0"/>
      <w:marTop w:val="0"/>
      <w:marBottom w:val="0"/>
      <w:divBdr>
        <w:top w:val="none" w:sz="0" w:space="0" w:color="auto"/>
        <w:left w:val="none" w:sz="0" w:space="0" w:color="auto"/>
        <w:bottom w:val="none" w:sz="0" w:space="0" w:color="auto"/>
        <w:right w:val="none" w:sz="0" w:space="0" w:color="auto"/>
      </w:divBdr>
    </w:div>
    <w:div w:id="20539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to.marketing\AppData\Roaming\Microsoft\Templates\Papel%20timbrado%20com%20c&#225;psulas%20modernas.dotx" TargetMode="External"/></Relationships>
</file>

<file path=word/theme/theme1.xml><?xml version="1.0" encoding="utf-8"?>
<a:theme xmlns:a="http://schemas.openxmlformats.org/drawingml/2006/main" name="Personal Letterhead">
  <a:themeElements>
    <a:clrScheme name="Amare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E3057246-DBFF-4218-9E8A-B753C150B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1FDBC4-74C3-4097-BFC4-5E9E369AB95C}">
  <ds:schemaRefs>
    <ds:schemaRef ds:uri="http://schemas.openxmlformats.org/officeDocument/2006/bibliography"/>
  </ds:schemaRefs>
</ds:datastoreItem>
</file>

<file path=customXml/itemProps3.xml><?xml version="1.0" encoding="utf-8"?>
<ds:datastoreItem xmlns:ds="http://schemas.openxmlformats.org/officeDocument/2006/customXml" ds:itemID="{616916F2-5E6E-4C71-8D85-12CAD699EA02}">
  <ds:schemaRefs>
    <ds:schemaRef ds:uri="http://schemas.microsoft.com/sharepoint/v3/contenttype/forms"/>
  </ds:schemaRefs>
</ds:datastoreItem>
</file>

<file path=customXml/itemProps4.xml><?xml version="1.0" encoding="utf-8"?>
<ds:datastoreItem xmlns:ds="http://schemas.openxmlformats.org/officeDocument/2006/customXml" ds:itemID="{D8E1B9BB-C40C-4040-AFC5-C91AA9414C7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Papel timbrado com cápsulas modernas.dotx</Template>
  <TotalTime>0</TotalTime>
  <Pages>5</Pages>
  <Words>1760</Words>
  <Characters>9509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2022-10-28T15:27:00Z</dcterms:created>
  <dcterms:modified xsi:type="dcterms:W3CDTF">2022-10-28T15:27:00Z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